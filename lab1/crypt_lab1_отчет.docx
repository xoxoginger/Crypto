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0D" w:rsidRDefault="00CB5B0D" w:rsidP="00CB5B0D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CB5B0D" w:rsidRPr="00187586" w:rsidRDefault="00CB5B0D" w:rsidP="00CB5B0D">
      <w:pPr>
        <w:spacing w:line="288" w:lineRule="auto"/>
        <w:ind w:left="160" w:right="166"/>
        <w:jc w:val="center"/>
        <w:rPr>
          <w:rFonts w:asciiTheme="majorHAnsi" w:eastAsia="Arial" w:hAnsiTheme="majorHAnsi"/>
          <w:sz w:val="32"/>
          <w:szCs w:val="32"/>
        </w:rPr>
      </w:pPr>
      <w:r w:rsidRPr="00187586">
        <w:rPr>
          <w:rFonts w:asciiTheme="majorHAnsi" w:eastAsia="Arial" w:hAnsiTheme="majorHAnsi"/>
          <w:sz w:val="32"/>
          <w:szCs w:val="32"/>
        </w:rPr>
        <w:t>Мо</w:t>
      </w:r>
      <w:r w:rsidR="001721E9" w:rsidRPr="00187586">
        <w:rPr>
          <w:rFonts w:asciiTheme="majorHAnsi" w:eastAsia="Arial" w:hAnsiTheme="majorHAnsi"/>
          <w:sz w:val="32"/>
          <w:szCs w:val="32"/>
        </w:rPr>
        <w:t>сковский авиационный институт (Н</w:t>
      </w:r>
      <w:r w:rsidRPr="00187586">
        <w:rPr>
          <w:rFonts w:asciiTheme="majorHAnsi" w:eastAsia="Arial" w:hAnsiTheme="majorHAnsi"/>
          <w:sz w:val="32"/>
          <w:szCs w:val="32"/>
        </w:rPr>
        <w:t>ациональный исследовательский университет)</w:t>
      </w: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CB5B0D" w:rsidP="00CB5B0D">
      <w:pPr>
        <w:spacing w:line="259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CB5B0D" w:rsidP="001721E9">
      <w:pPr>
        <w:spacing w:line="228" w:lineRule="auto"/>
        <w:ind w:left="160" w:right="166"/>
        <w:jc w:val="center"/>
        <w:rPr>
          <w:rFonts w:asciiTheme="majorHAnsi" w:eastAsia="Arial" w:hAnsiTheme="majorHAnsi"/>
          <w:sz w:val="32"/>
          <w:szCs w:val="32"/>
        </w:rPr>
      </w:pPr>
      <w:r w:rsidRPr="00187586">
        <w:rPr>
          <w:rFonts w:asciiTheme="majorHAnsi" w:eastAsia="Arial" w:hAnsiTheme="majorHAnsi"/>
          <w:sz w:val="32"/>
          <w:szCs w:val="32"/>
        </w:rPr>
        <w:t>Факультет информационных технологий и прикладной математики</w:t>
      </w:r>
    </w:p>
    <w:p w:rsidR="00CB5B0D" w:rsidRPr="00187586" w:rsidRDefault="00CB5B0D" w:rsidP="00CB5B0D">
      <w:pPr>
        <w:spacing w:line="0" w:lineRule="atLeast"/>
        <w:ind w:right="6"/>
        <w:jc w:val="center"/>
        <w:rPr>
          <w:rFonts w:asciiTheme="majorHAnsi" w:eastAsia="Arial" w:hAnsiTheme="majorHAnsi"/>
          <w:sz w:val="32"/>
          <w:szCs w:val="32"/>
        </w:rPr>
      </w:pPr>
      <w:r w:rsidRPr="00187586">
        <w:rPr>
          <w:rFonts w:asciiTheme="majorHAnsi" w:eastAsia="Arial" w:hAnsiTheme="majorHAnsi"/>
          <w:sz w:val="32"/>
          <w:szCs w:val="32"/>
        </w:rPr>
        <w:t>Кафедра вычислительной математики и программирования</w:t>
      </w: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187586" w:rsidRDefault="00187586" w:rsidP="00187586">
      <w:pPr>
        <w:tabs>
          <w:tab w:val="left" w:pos="6600"/>
        </w:tabs>
        <w:spacing w:line="213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sz w:val="24"/>
        </w:rPr>
        <w:tab/>
      </w:r>
    </w:p>
    <w:p w:rsidR="00CB5B0D" w:rsidRPr="00187586" w:rsidRDefault="00CB5B0D" w:rsidP="00CB5B0D">
      <w:pPr>
        <w:spacing w:line="0" w:lineRule="atLeast"/>
        <w:ind w:right="6"/>
        <w:jc w:val="center"/>
        <w:rPr>
          <w:rFonts w:asciiTheme="majorHAnsi" w:eastAsia="Arial" w:hAnsiTheme="majorHAnsi"/>
          <w:sz w:val="28"/>
          <w:szCs w:val="28"/>
        </w:rPr>
      </w:pPr>
      <w:r w:rsidRPr="00187586">
        <w:rPr>
          <w:rFonts w:asciiTheme="majorHAnsi" w:eastAsia="Arial" w:hAnsiTheme="majorHAnsi"/>
          <w:sz w:val="28"/>
          <w:szCs w:val="28"/>
        </w:rPr>
        <w:t>Л</w:t>
      </w:r>
      <w:r w:rsidRPr="00187586">
        <w:rPr>
          <w:rFonts w:asciiTheme="majorHAnsi" w:eastAsia="Arial" w:hAnsiTheme="majorHAnsi"/>
          <w:sz w:val="28"/>
          <w:szCs w:val="28"/>
        </w:rPr>
        <w:t>абораторная работа №1 по курсу «Криптография».</w:t>
      </w: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spacing w:line="201" w:lineRule="exact"/>
        <w:rPr>
          <w:rFonts w:asciiTheme="majorHAnsi" w:eastAsia="Times New Roman" w:hAnsiTheme="majorHAnsi"/>
          <w:sz w:val="24"/>
        </w:rPr>
      </w:pPr>
    </w:p>
    <w:p w:rsidR="00CB5B0D" w:rsidRPr="00187586" w:rsidRDefault="00CB5B0D" w:rsidP="00CB5B0D">
      <w:pPr>
        <w:tabs>
          <w:tab w:val="left" w:pos="7120"/>
        </w:tabs>
        <w:spacing w:line="0" w:lineRule="atLeast"/>
        <w:ind w:left="5940"/>
        <w:rPr>
          <w:rFonts w:asciiTheme="minorHAnsi" w:eastAsia="Arial" w:hAnsiTheme="minorHAnsi"/>
          <w:sz w:val="24"/>
          <w:szCs w:val="24"/>
        </w:rPr>
      </w:pPr>
      <w:r w:rsidRPr="00187586">
        <w:rPr>
          <w:rFonts w:asciiTheme="minorHAnsi" w:eastAsia="Arial" w:hAnsiTheme="minorHAnsi"/>
          <w:sz w:val="24"/>
          <w:szCs w:val="24"/>
        </w:rPr>
        <w:t>Студент:</w:t>
      </w:r>
      <w:r w:rsidRPr="00187586">
        <w:rPr>
          <w:rFonts w:asciiTheme="minorHAnsi" w:eastAsia="Times New Roman" w:hAnsiTheme="minorHAnsi"/>
          <w:sz w:val="24"/>
          <w:szCs w:val="24"/>
        </w:rPr>
        <w:tab/>
      </w:r>
      <w:proofErr w:type="spellStart"/>
      <w:r w:rsidRPr="00187586">
        <w:rPr>
          <w:rFonts w:asciiTheme="minorHAnsi" w:eastAsia="Arial" w:hAnsiTheme="minorHAnsi"/>
          <w:sz w:val="24"/>
          <w:szCs w:val="24"/>
        </w:rPr>
        <w:t>Алексюнина</w:t>
      </w:r>
      <w:proofErr w:type="spellEnd"/>
      <w:r w:rsidRPr="00187586">
        <w:rPr>
          <w:rFonts w:asciiTheme="minorHAnsi" w:eastAsia="Arial" w:hAnsiTheme="minorHAnsi"/>
          <w:sz w:val="24"/>
          <w:szCs w:val="24"/>
        </w:rPr>
        <w:t xml:space="preserve"> Ю.В.</w:t>
      </w:r>
    </w:p>
    <w:p w:rsidR="00CB5B0D" w:rsidRPr="00187586" w:rsidRDefault="00CB5B0D" w:rsidP="00CB5B0D">
      <w:pPr>
        <w:spacing w:line="24" w:lineRule="exact"/>
        <w:rPr>
          <w:rFonts w:asciiTheme="minorHAnsi" w:eastAsia="Times New Roman" w:hAnsiTheme="minorHAnsi"/>
          <w:sz w:val="24"/>
          <w:szCs w:val="24"/>
        </w:rPr>
      </w:pPr>
    </w:p>
    <w:p w:rsidR="00CB5B0D" w:rsidRPr="00187586" w:rsidRDefault="00CB5B0D" w:rsidP="00CB5B0D">
      <w:pPr>
        <w:tabs>
          <w:tab w:val="left" w:pos="7120"/>
        </w:tabs>
        <w:spacing w:line="0" w:lineRule="atLeast"/>
        <w:ind w:left="5220"/>
        <w:rPr>
          <w:rFonts w:asciiTheme="minorHAnsi" w:eastAsia="Arial" w:hAnsiTheme="minorHAnsi"/>
          <w:sz w:val="24"/>
          <w:szCs w:val="24"/>
        </w:rPr>
      </w:pPr>
      <w:r w:rsidRPr="00187586">
        <w:rPr>
          <w:rFonts w:asciiTheme="minorHAnsi" w:eastAsia="Arial" w:hAnsiTheme="minorHAnsi"/>
          <w:sz w:val="24"/>
          <w:szCs w:val="24"/>
        </w:rPr>
        <w:t>Преподаватель:</w:t>
      </w:r>
      <w:r w:rsidRPr="00187586">
        <w:rPr>
          <w:rFonts w:asciiTheme="minorHAnsi" w:eastAsia="Times New Roman" w:hAnsiTheme="minorHAnsi"/>
          <w:sz w:val="24"/>
          <w:szCs w:val="24"/>
        </w:rPr>
        <w:tab/>
      </w:r>
      <w:r w:rsidRPr="00187586">
        <w:rPr>
          <w:rFonts w:asciiTheme="minorHAnsi" w:eastAsia="Arial" w:hAnsiTheme="minorHAnsi"/>
          <w:sz w:val="24"/>
          <w:szCs w:val="24"/>
        </w:rPr>
        <w:t>А. В. Борисов</w:t>
      </w:r>
    </w:p>
    <w:p w:rsidR="00CB5B0D" w:rsidRPr="00187586" w:rsidRDefault="00CB5B0D" w:rsidP="00CB5B0D">
      <w:pPr>
        <w:spacing w:line="13" w:lineRule="exact"/>
        <w:rPr>
          <w:rFonts w:asciiTheme="minorHAnsi" w:eastAsia="Times New Roman" w:hAnsiTheme="minorHAnsi"/>
          <w:sz w:val="24"/>
          <w:szCs w:val="24"/>
        </w:rPr>
      </w:pPr>
    </w:p>
    <w:p w:rsidR="00CB5B0D" w:rsidRPr="00187586" w:rsidRDefault="00CB5B0D" w:rsidP="00CB5B0D">
      <w:pPr>
        <w:tabs>
          <w:tab w:val="left" w:pos="7120"/>
        </w:tabs>
        <w:spacing w:line="0" w:lineRule="atLeast"/>
        <w:ind w:left="6060"/>
        <w:rPr>
          <w:rFonts w:asciiTheme="minorHAnsi" w:eastAsia="Arial" w:hAnsiTheme="minorHAnsi"/>
          <w:sz w:val="24"/>
          <w:szCs w:val="24"/>
        </w:rPr>
      </w:pPr>
      <w:r w:rsidRPr="00187586">
        <w:rPr>
          <w:rFonts w:asciiTheme="minorHAnsi" w:eastAsia="Arial" w:hAnsiTheme="minorHAnsi"/>
          <w:sz w:val="24"/>
          <w:szCs w:val="24"/>
        </w:rPr>
        <w:t>Группа:</w:t>
      </w:r>
      <w:r w:rsidRPr="00187586">
        <w:rPr>
          <w:rFonts w:asciiTheme="minorHAnsi" w:eastAsia="Times New Roman" w:hAnsiTheme="minorHAnsi"/>
          <w:sz w:val="24"/>
          <w:szCs w:val="24"/>
        </w:rPr>
        <w:tab/>
      </w:r>
      <w:r w:rsidRPr="00187586">
        <w:rPr>
          <w:rFonts w:asciiTheme="minorHAnsi" w:eastAsia="Arial" w:hAnsiTheme="minorHAnsi"/>
          <w:sz w:val="24"/>
          <w:szCs w:val="24"/>
        </w:rPr>
        <w:t>М8О-307Б</w:t>
      </w:r>
    </w:p>
    <w:p w:rsidR="00CB5B0D" w:rsidRPr="00187586" w:rsidRDefault="00CB5B0D" w:rsidP="00CB5B0D">
      <w:pPr>
        <w:spacing w:line="13" w:lineRule="exact"/>
        <w:rPr>
          <w:rFonts w:asciiTheme="minorHAnsi" w:eastAsia="Times New Roman" w:hAnsiTheme="minorHAnsi"/>
          <w:sz w:val="24"/>
          <w:szCs w:val="24"/>
        </w:rPr>
      </w:pPr>
    </w:p>
    <w:p w:rsidR="00CB5B0D" w:rsidRPr="00187586" w:rsidRDefault="00CB5B0D" w:rsidP="00CB5B0D">
      <w:pPr>
        <w:spacing w:line="0" w:lineRule="atLeast"/>
        <w:ind w:left="6300"/>
        <w:rPr>
          <w:rFonts w:asciiTheme="minorHAnsi" w:eastAsia="Arial" w:hAnsiTheme="minorHAnsi"/>
          <w:sz w:val="24"/>
          <w:szCs w:val="24"/>
        </w:rPr>
      </w:pPr>
      <w:r w:rsidRPr="00187586">
        <w:rPr>
          <w:rFonts w:asciiTheme="minorHAnsi" w:eastAsia="Arial" w:hAnsiTheme="minorHAnsi"/>
          <w:sz w:val="24"/>
          <w:szCs w:val="24"/>
        </w:rPr>
        <w:t>Дата:</w:t>
      </w:r>
    </w:p>
    <w:p w:rsidR="00CB5B0D" w:rsidRPr="00187586" w:rsidRDefault="00CB5B0D" w:rsidP="00CB5B0D">
      <w:pPr>
        <w:spacing w:line="13" w:lineRule="exact"/>
        <w:rPr>
          <w:rFonts w:asciiTheme="minorHAnsi" w:eastAsia="Times New Roman" w:hAnsiTheme="minorHAnsi"/>
          <w:sz w:val="24"/>
          <w:szCs w:val="24"/>
        </w:rPr>
      </w:pPr>
    </w:p>
    <w:p w:rsidR="00CB5B0D" w:rsidRPr="00187586" w:rsidRDefault="00CB5B0D" w:rsidP="00CB5B0D">
      <w:pPr>
        <w:spacing w:line="0" w:lineRule="atLeast"/>
        <w:ind w:left="6040"/>
        <w:rPr>
          <w:rFonts w:asciiTheme="minorHAnsi" w:eastAsia="Arial" w:hAnsiTheme="minorHAnsi"/>
          <w:sz w:val="24"/>
          <w:szCs w:val="24"/>
        </w:rPr>
      </w:pPr>
      <w:r w:rsidRPr="00187586">
        <w:rPr>
          <w:rFonts w:asciiTheme="minorHAnsi" w:eastAsia="Arial" w:hAnsiTheme="minorHAnsi"/>
          <w:sz w:val="24"/>
          <w:szCs w:val="24"/>
        </w:rPr>
        <w:t>Оценка:</w:t>
      </w:r>
    </w:p>
    <w:p w:rsidR="00CB5B0D" w:rsidRPr="00187586" w:rsidRDefault="00CB5B0D" w:rsidP="00CB5B0D">
      <w:pPr>
        <w:spacing w:line="13" w:lineRule="exact"/>
        <w:rPr>
          <w:rFonts w:asciiTheme="minorHAnsi" w:eastAsia="Times New Roman" w:hAnsiTheme="minorHAnsi"/>
          <w:sz w:val="24"/>
          <w:szCs w:val="24"/>
        </w:rPr>
      </w:pPr>
    </w:p>
    <w:p w:rsidR="00CB5B0D" w:rsidRPr="00187586" w:rsidRDefault="00CB5B0D" w:rsidP="00CB5B0D">
      <w:pPr>
        <w:spacing w:line="0" w:lineRule="atLeast"/>
        <w:ind w:left="5920"/>
        <w:rPr>
          <w:rFonts w:asciiTheme="minorHAnsi" w:eastAsia="Arial" w:hAnsiTheme="minorHAnsi"/>
          <w:sz w:val="24"/>
          <w:szCs w:val="24"/>
        </w:rPr>
      </w:pPr>
      <w:r w:rsidRPr="00187586">
        <w:rPr>
          <w:rFonts w:asciiTheme="minorHAnsi" w:eastAsia="Arial" w:hAnsiTheme="minorHAnsi"/>
          <w:sz w:val="24"/>
          <w:szCs w:val="24"/>
        </w:rPr>
        <w:t>Подпись:</w:t>
      </w:r>
    </w:p>
    <w:p w:rsidR="00CB5B0D" w:rsidRDefault="00CB5B0D" w:rsidP="00CB5B0D">
      <w:pPr>
        <w:rPr>
          <w:rFonts w:ascii="Arial" w:eastAsia="Arial" w:hAnsi="Arial"/>
          <w:sz w:val="24"/>
        </w:rPr>
        <w:sectPr w:rsidR="00CB5B0D">
          <w:pgSz w:w="11900" w:h="16838"/>
          <w:pgMar w:top="1440" w:right="1440" w:bottom="1440" w:left="1440" w:header="0" w:footer="0" w:gutter="0"/>
          <w:cols w:space="720"/>
        </w:sect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325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325" w:lineRule="exact"/>
        <w:rPr>
          <w:rFonts w:ascii="Times New Roman" w:eastAsia="Times New Roman" w:hAnsi="Times New Roman"/>
          <w:sz w:val="24"/>
        </w:rPr>
      </w:pPr>
    </w:p>
    <w:p w:rsidR="001721E9" w:rsidRDefault="001721E9" w:rsidP="00CB5B0D">
      <w:pPr>
        <w:spacing w:line="325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325" w:lineRule="exact"/>
        <w:rPr>
          <w:rFonts w:ascii="Times New Roman" w:eastAsia="Times New Roman" w:hAnsi="Times New Roman"/>
          <w:sz w:val="24"/>
        </w:rPr>
      </w:pPr>
    </w:p>
    <w:p w:rsidR="00CB5B0D" w:rsidRDefault="00CB5B0D" w:rsidP="00CB5B0D">
      <w:pPr>
        <w:spacing w:line="325" w:lineRule="exact"/>
        <w:rPr>
          <w:rFonts w:ascii="Times New Roman" w:eastAsia="Times New Roman" w:hAnsi="Times New Roman"/>
          <w:sz w:val="24"/>
        </w:rPr>
      </w:pPr>
    </w:p>
    <w:p w:rsidR="001721E9" w:rsidRPr="00187586" w:rsidRDefault="00CB5B0D" w:rsidP="00187586">
      <w:pPr>
        <w:spacing w:line="0" w:lineRule="atLeast"/>
        <w:ind w:right="6"/>
        <w:jc w:val="center"/>
        <w:rPr>
          <w:rFonts w:asciiTheme="minorHAnsi" w:eastAsia="Arial" w:hAnsiTheme="minorHAnsi"/>
          <w:sz w:val="24"/>
        </w:rPr>
        <w:sectPr w:rsidR="001721E9" w:rsidRPr="00187586">
          <w:type w:val="continuous"/>
          <w:pgSz w:w="11900" w:h="16838"/>
          <w:pgMar w:top="1440" w:right="1440" w:bottom="1440" w:left="1440" w:header="0" w:footer="0" w:gutter="0"/>
          <w:cols w:space="720"/>
        </w:sectPr>
      </w:pPr>
      <w:r w:rsidRPr="00187586">
        <w:rPr>
          <w:rFonts w:asciiTheme="minorHAnsi" w:eastAsia="Arial" w:hAnsiTheme="minorHAnsi"/>
          <w:sz w:val="24"/>
        </w:rPr>
        <w:t>Москва, 2020</w:t>
      </w:r>
    </w:p>
    <w:p w:rsidR="00CB5B0D" w:rsidRPr="00187586" w:rsidRDefault="00CB5B0D" w:rsidP="00CB5B0D">
      <w:pPr>
        <w:spacing w:line="0" w:lineRule="atLeast"/>
        <w:rPr>
          <w:rFonts w:asciiTheme="majorHAnsi" w:eastAsia="Arial" w:hAnsiTheme="majorHAnsi"/>
          <w:sz w:val="32"/>
          <w:szCs w:val="32"/>
        </w:rPr>
      </w:pPr>
      <w:bookmarkStart w:id="0" w:name="page2"/>
      <w:bookmarkEnd w:id="0"/>
      <w:r w:rsidRPr="00187586">
        <w:rPr>
          <w:rFonts w:asciiTheme="majorHAnsi" w:eastAsia="Arial" w:hAnsiTheme="majorHAnsi"/>
          <w:sz w:val="32"/>
          <w:szCs w:val="32"/>
        </w:rPr>
        <w:lastRenderedPageBreak/>
        <w:t>Вариант №1</w:t>
      </w:r>
    </w:p>
    <w:p w:rsidR="00CB5B0D" w:rsidRDefault="00CB5B0D" w:rsidP="00CB5B0D">
      <w:pPr>
        <w:spacing w:line="289" w:lineRule="exact"/>
        <w:rPr>
          <w:rFonts w:ascii="Times New Roman" w:eastAsia="Times New Roman" w:hAnsi="Times New Roman"/>
        </w:rPr>
      </w:pPr>
    </w:p>
    <w:p w:rsidR="00CB5B0D" w:rsidRPr="00187586" w:rsidRDefault="00CB5B0D" w:rsidP="00CB5B0D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187586">
        <w:rPr>
          <w:rFonts w:asciiTheme="minorHAnsi" w:eastAsia="Arial" w:hAnsiTheme="minorHAnsi"/>
          <w:sz w:val="28"/>
          <w:szCs w:val="28"/>
        </w:rPr>
        <w:t>Задача:</w:t>
      </w:r>
    </w:p>
    <w:p w:rsidR="00CB5B0D" w:rsidRPr="00187586" w:rsidRDefault="00CB5B0D" w:rsidP="00CB5B0D">
      <w:pPr>
        <w:spacing w:line="69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87586" w:rsidRDefault="00CB5B0D" w:rsidP="00CB5B0D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187586">
        <w:rPr>
          <w:rFonts w:asciiTheme="minorHAnsi" w:eastAsia="Arial" w:hAnsiTheme="minorHAnsi"/>
          <w:sz w:val="28"/>
          <w:szCs w:val="28"/>
        </w:rPr>
        <w:t>Разложить каждое из чисел представленных ниже на нетривиальные сомножители.</w:t>
      </w:r>
    </w:p>
    <w:p w:rsidR="00CB5B0D" w:rsidRPr="00187586" w:rsidRDefault="00CB5B0D" w:rsidP="00CB5B0D">
      <w:pPr>
        <w:spacing w:line="366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87586" w:rsidRDefault="00CB5B0D" w:rsidP="00CB5B0D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187586">
        <w:rPr>
          <w:rFonts w:asciiTheme="minorHAnsi" w:eastAsia="Arial" w:hAnsiTheme="minorHAnsi"/>
          <w:sz w:val="28"/>
          <w:szCs w:val="28"/>
        </w:rPr>
        <w:t>Первое число: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n1=352358118079150493187099355141629527101749106167997255509619020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528333722352217,</w:t>
      </w:r>
    </w:p>
    <w:p w:rsidR="00CB5B0D" w:rsidRPr="00187586" w:rsidRDefault="00CB5B0D" w:rsidP="00CB5B0D">
      <w:pPr>
        <w:spacing w:line="389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87586" w:rsidRDefault="00CB5B0D" w:rsidP="00CB5B0D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187586">
        <w:rPr>
          <w:rFonts w:asciiTheme="minorHAnsi" w:eastAsia="Arial" w:hAnsiTheme="minorHAnsi"/>
          <w:sz w:val="28"/>
          <w:szCs w:val="28"/>
        </w:rPr>
        <w:t>Второе число:</w:t>
      </w:r>
    </w:p>
    <w:p w:rsidR="00CB5B0D" w:rsidRPr="00187586" w:rsidRDefault="00CB5B0D" w:rsidP="00CB5B0D">
      <w:pPr>
        <w:spacing w:line="358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n2=487382235506648564840107199192413681867587239828653545406477588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822435405764775982788867290488175802195211272137279254075449003024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560839618292390535501407609050238639766598383900922297610271959554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752478259182785991806370135230647201939344097195516435438603272584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360734684335554669921859642314670438294621187340324196732562602497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408907459047858027418101536161257362484646707984136223986248632841</w:t>
      </w:r>
    </w:p>
    <w:p w:rsidR="00CB5B0D" w:rsidRPr="00187586" w:rsidRDefault="00CB5B0D" w:rsidP="00CB5B0D">
      <w:pPr>
        <w:autoSpaceDE w:val="0"/>
        <w:autoSpaceDN w:val="0"/>
        <w:adjustRightInd w:val="0"/>
        <w:rPr>
          <w:rFonts w:asciiTheme="minorHAnsi" w:eastAsiaTheme="minorHAnsi" w:hAnsiTheme="minorHAnsi" w:cs="DejaVuSerif"/>
          <w:sz w:val="28"/>
          <w:szCs w:val="28"/>
          <w:lang w:eastAsia="en-US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895430142248772166147518572443486015665264246735010720702697306531</w:t>
      </w:r>
    </w:p>
    <w:p w:rsidR="00CB5B0D" w:rsidRPr="00187586" w:rsidRDefault="00CB5B0D" w:rsidP="00CB5B0D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187586">
        <w:rPr>
          <w:rFonts w:asciiTheme="minorHAnsi" w:eastAsiaTheme="minorHAnsi" w:hAnsiTheme="minorHAnsi" w:cs="DejaVuSerif"/>
          <w:sz w:val="28"/>
          <w:szCs w:val="28"/>
          <w:lang w:eastAsia="en-US"/>
        </w:rPr>
        <w:t>5203</w:t>
      </w:r>
    </w:p>
    <w:p w:rsidR="00CB5B0D" w:rsidRPr="00187586" w:rsidRDefault="00CB5B0D" w:rsidP="00CB5B0D">
      <w:pPr>
        <w:spacing w:line="366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87586" w:rsidRDefault="00CB5B0D" w:rsidP="00CB5B0D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187586">
        <w:rPr>
          <w:rFonts w:asciiTheme="minorHAnsi" w:eastAsia="Arial" w:hAnsiTheme="minorHAnsi"/>
          <w:sz w:val="28"/>
          <w:szCs w:val="28"/>
        </w:rPr>
        <w:t>Выходные данные:</w:t>
      </w:r>
    </w:p>
    <w:p w:rsidR="00CB5B0D" w:rsidRPr="00187586" w:rsidRDefault="00CB5B0D" w:rsidP="00CB5B0D">
      <w:pPr>
        <w:spacing w:line="35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87586" w:rsidRDefault="00CB5B0D" w:rsidP="00CB5B0D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187586">
        <w:rPr>
          <w:rFonts w:asciiTheme="minorHAnsi" w:eastAsia="Arial" w:hAnsiTheme="minorHAnsi"/>
          <w:sz w:val="28"/>
          <w:szCs w:val="28"/>
        </w:rPr>
        <w:t>Для каждого числа необходи</w:t>
      </w:r>
      <w:r w:rsidRPr="00187586">
        <w:rPr>
          <w:rFonts w:asciiTheme="minorHAnsi" w:eastAsia="Arial" w:hAnsiTheme="minorHAnsi"/>
          <w:sz w:val="28"/>
          <w:szCs w:val="28"/>
        </w:rPr>
        <w:t>мо найти и вывести все его множи</w:t>
      </w:r>
      <w:r w:rsidRPr="00187586">
        <w:rPr>
          <w:rFonts w:asciiTheme="minorHAnsi" w:eastAsia="Arial" w:hAnsiTheme="minorHAnsi"/>
          <w:sz w:val="28"/>
          <w:szCs w:val="28"/>
        </w:rPr>
        <w:t>тели - простые числа.</w:t>
      </w:r>
    </w:p>
    <w:p w:rsidR="00CB5B0D" w:rsidRDefault="00CB5B0D" w:rsidP="00CB5B0D">
      <w:pPr>
        <w:rPr>
          <w:rFonts w:ascii="Arial" w:eastAsia="Arial" w:hAnsi="Arial"/>
          <w:sz w:val="24"/>
        </w:rPr>
        <w:sectPr w:rsidR="00CB5B0D">
          <w:pgSz w:w="11900" w:h="16838"/>
          <w:pgMar w:top="1440" w:right="766" w:bottom="1440" w:left="1420" w:header="0" w:footer="0" w:gutter="0"/>
          <w:cols w:space="720"/>
        </w:sect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CB5B0D">
      <w:pPr>
        <w:spacing w:line="200" w:lineRule="exact"/>
        <w:rPr>
          <w:rFonts w:ascii="Times New Roman" w:eastAsia="Times New Roman" w:hAnsi="Times New Roman"/>
        </w:rPr>
      </w:pPr>
    </w:p>
    <w:p w:rsidR="00CB5B0D" w:rsidRDefault="00CB5B0D" w:rsidP="00187586">
      <w:pPr>
        <w:spacing w:line="0" w:lineRule="atLeast"/>
        <w:rPr>
          <w:rFonts w:ascii="Arial" w:eastAsia="Arial" w:hAnsi="Arial"/>
          <w:sz w:val="21"/>
        </w:rPr>
        <w:sectPr w:rsidR="00CB5B0D">
          <w:type w:val="continuous"/>
          <w:pgSz w:w="11900" w:h="16838"/>
          <w:pgMar w:top="1440" w:right="766" w:bottom="1440" w:left="1420" w:header="0" w:footer="0" w:gutter="0"/>
          <w:cols w:space="720"/>
        </w:sectPr>
      </w:pPr>
    </w:p>
    <w:p w:rsidR="00CB5B0D" w:rsidRPr="00187586" w:rsidRDefault="00CB5B0D" w:rsidP="00187586">
      <w:pPr>
        <w:tabs>
          <w:tab w:val="left" w:pos="563"/>
        </w:tabs>
        <w:spacing w:line="0" w:lineRule="atLeast"/>
        <w:rPr>
          <w:rFonts w:asciiTheme="majorHAnsi" w:eastAsia="Arial" w:hAnsiTheme="majorHAnsi"/>
          <w:sz w:val="32"/>
          <w:szCs w:val="32"/>
        </w:rPr>
      </w:pPr>
      <w:bookmarkStart w:id="1" w:name="page3"/>
      <w:bookmarkEnd w:id="1"/>
      <w:r w:rsidRPr="00187586">
        <w:rPr>
          <w:rFonts w:asciiTheme="majorHAnsi" w:eastAsia="Arial" w:hAnsiTheme="majorHAnsi"/>
          <w:sz w:val="32"/>
          <w:szCs w:val="32"/>
        </w:rPr>
        <w:lastRenderedPageBreak/>
        <w:t>Описание</w:t>
      </w:r>
    </w:p>
    <w:p w:rsidR="00CB5B0D" w:rsidRDefault="00CB5B0D" w:rsidP="00187586">
      <w:pPr>
        <w:spacing w:line="285" w:lineRule="exact"/>
        <w:rPr>
          <w:rFonts w:ascii="Times New Roman" w:eastAsia="Times New Roman" w:hAnsi="Times New Roman"/>
        </w:rPr>
      </w:pPr>
    </w:p>
    <w:p w:rsidR="00CB5B0D" w:rsidRPr="001721E9" w:rsidRDefault="00CB5B0D" w:rsidP="00187586">
      <w:pPr>
        <w:spacing w:line="259" w:lineRule="auto"/>
        <w:ind w:left="3" w:right="500"/>
        <w:rPr>
          <w:rFonts w:asciiTheme="minorHAnsi" w:eastAsia="Arial" w:hAnsiTheme="minorHAnsi"/>
          <w:sz w:val="28"/>
          <w:szCs w:val="28"/>
        </w:rPr>
      </w:pPr>
      <w:r w:rsidRPr="001721E9">
        <w:rPr>
          <w:rFonts w:asciiTheme="minorHAnsi" w:eastAsia="Arial" w:hAnsiTheme="minorHAnsi"/>
          <w:sz w:val="28"/>
          <w:szCs w:val="28"/>
        </w:rPr>
        <w:t>Процесс разло</w:t>
      </w:r>
      <w:r w:rsidRPr="001721E9">
        <w:rPr>
          <w:rFonts w:asciiTheme="minorHAnsi" w:eastAsia="Arial" w:hAnsiTheme="minorHAnsi"/>
          <w:sz w:val="28"/>
          <w:szCs w:val="28"/>
        </w:rPr>
        <w:t>жения числа на его простые множи</w:t>
      </w:r>
      <w:r w:rsidRPr="001721E9">
        <w:rPr>
          <w:rFonts w:asciiTheme="minorHAnsi" w:eastAsia="Arial" w:hAnsiTheme="minorHAnsi"/>
          <w:sz w:val="28"/>
          <w:szCs w:val="28"/>
        </w:rPr>
        <w:t>тели называется факторизацией. Для решения этой задачи существует множес</w:t>
      </w:r>
      <w:r w:rsidRPr="001721E9">
        <w:rPr>
          <w:rFonts w:asciiTheme="minorHAnsi" w:eastAsia="Arial" w:hAnsiTheme="minorHAnsi"/>
          <w:sz w:val="28"/>
          <w:szCs w:val="28"/>
        </w:rPr>
        <w:t>тво алгоритмов, позволяющих находить множи</w:t>
      </w:r>
      <w:r w:rsidRPr="001721E9">
        <w:rPr>
          <w:rFonts w:asciiTheme="minorHAnsi" w:eastAsia="Arial" w:hAnsiTheme="minorHAnsi"/>
          <w:sz w:val="28"/>
          <w:szCs w:val="28"/>
        </w:rPr>
        <w:t>тели, используя свойства простых чисел.</w:t>
      </w:r>
    </w:p>
    <w:p w:rsidR="00CB5B0D" w:rsidRPr="001721E9" w:rsidRDefault="00CB5B0D" w:rsidP="00187586">
      <w:pPr>
        <w:spacing w:line="315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721E9" w:rsidRDefault="00CB5B0D" w:rsidP="00187586">
      <w:pPr>
        <w:spacing w:line="288" w:lineRule="auto"/>
        <w:ind w:left="3" w:right="500"/>
        <w:rPr>
          <w:rFonts w:asciiTheme="minorHAnsi" w:eastAsia="Arial" w:hAnsiTheme="minorHAnsi"/>
          <w:sz w:val="28"/>
          <w:szCs w:val="28"/>
        </w:rPr>
      </w:pPr>
      <w:r w:rsidRPr="001721E9">
        <w:rPr>
          <w:rFonts w:asciiTheme="minorHAnsi" w:eastAsia="Arial" w:hAnsiTheme="minorHAnsi"/>
          <w:sz w:val="28"/>
          <w:szCs w:val="28"/>
        </w:rPr>
        <w:t>Для</w:t>
      </w:r>
      <w:r w:rsidR="001721E9" w:rsidRPr="001721E9">
        <w:rPr>
          <w:rFonts w:asciiTheme="minorHAnsi" w:eastAsia="Arial" w:hAnsiTheme="minorHAnsi"/>
          <w:sz w:val="28"/>
          <w:szCs w:val="28"/>
        </w:rPr>
        <w:t xml:space="preserve"> данной</w:t>
      </w:r>
      <w:r w:rsidRPr="001721E9">
        <w:rPr>
          <w:rFonts w:asciiTheme="minorHAnsi" w:eastAsia="Arial" w:hAnsiTheme="minorHAnsi"/>
          <w:sz w:val="28"/>
          <w:szCs w:val="28"/>
        </w:rPr>
        <w:t xml:space="preserve"> решения задачи я </w:t>
      </w:r>
      <w:r w:rsidR="00045BDD">
        <w:rPr>
          <w:rFonts w:asciiTheme="minorHAnsi" w:eastAsia="Arial" w:hAnsiTheme="minorHAnsi"/>
          <w:sz w:val="28"/>
          <w:szCs w:val="28"/>
        </w:rPr>
        <w:t xml:space="preserve">изначально </w:t>
      </w:r>
      <w:r w:rsidRPr="001721E9">
        <w:rPr>
          <w:rFonts w:asciiTheme="minorHAnsi" w:eastAsia="Arial" w:hAnsiTheme="minorHAnsi"/>
          <w:sz w:val="28"/>
          <w:szCs w:val="28"/>
        </w:rPr>
        <w:t>выбрал</w:t>
      </w:r>
      <w:r w:rsidR="001721E9" w:rsidRPr="001721E9">
        <w:rPr>
          <w:rFonts w:asciiTheme="minorHAnsi" w:eastAsia="Arial" w:hAnsiTheme="minorHAnsi"/>
          <w:sz w:val="28"/>
          <w:szCs w:val="28"/>
        </w:rPr>
        <w:t>а</w:t>
      </w:r>
      <w:r w:rsidR="00045BDD">
        <w:rPr>
          <w:rFonts w:asciiTheme="minorHAnsi" w:eastAsia="Arial" w:hAnsiTheme="minorHAnsi"/>
          <w:sz w:val="28"/>
          <w:szCs w:val="28"/>
        </w:rPr>
        <w:t xml:space="preserve"> алгоритм </w:t>
      </w:r>
      <w:r w:rsidRPr="001721E9">
        <w:rPr>
          <w:rFonts w:asciiTheme="minorHAnsi" w:eastAsia="Arial" w:hAnsiTheme="minorHAnsi"/>
          <w:sz w:val="28"/>
          <w:szCs w:val="28"/>
        </w:rPr>
        <w:t xml:space="preserve"> </w:t>
      </w:r>
      <w:proofErr w:type="spellStart"/>
      <w:r w:rsidRPr="001721E9">
        <w:rPr>
          <w:rFonts w:asciiTheme="minorHAnsi" w:eastAsia="Arial" w:hAnsiTheme="minorHAnsi"/>
          <w:sz w:val="28"/>
          <w:szCs w:val="28"/>
        </w:rPr>
        <w:t>Полларда</w:t>
      </w:r>
      <w:proofErr w:type="spellEnd"/>
      <w:r w:rsidRPr="001721E9">
        <w:rPr>
          <w:rFonts w:asciiTheme="minorHAnsi" w:hAnsiTheme="minorHAnsi"/>
          <w:sz w:val="28"/>
          <w:szCs w:val="28"/>
        </w:rPr>
        <w:fldChar w:fldCharType="begin"/>
      </w:r>
      <w:r w:rsidRPr="001721E9">
        <w:rPr>
          <w:rFonts w:asciiTheme="minorHAnsi" w:hAnsiTheme="minorHAnsi"/>
          <w:sz w:val="28"/>
          <w:szCs w:val="28"/>
        </w:rPr>
        <w:instrText xml:space="preserve"> HYPERLINK "file:///C:\\Users\\прямо%20за%20мечтой\\Downloads\\report.doc" \l "page10" </w:instrText>
      </w:r>
      <w:r w:rsidRPr="001721E9">
        <w:rPr>
          <w:rFonts w:asciiTheme="minorHAnsi" w:hAnsiTheme="minorHAnsi"/>
          <w:sz w:val="28"/>
          <w:szCs w:val="28"/>
        </w:rPr>
        <w:fldChar w:fldCharType="separate"/>
      </w:r>
      <w:r w:rsidRPr="001721E9">
        <w:rPr>
          <w:rStyle w:val="a3"/>
          <w:rFonts w:asciiTheme="minorHAnsi" w:eastAsia="Arial" w:hAnsiTheme="minorHAnsi"/>
          <w:color w:val="auto"/>
          <w:sz w:val="28"/>
          <w:szCs w:val="28"/>
          <w:u w:val="none"/>
        </w:rPr>
        <w:t xml:space="preserve">, </w:t>
      </w:r>
      <w:r w:rsidRPr="001721E9">
        <w:rPr>
          <w:rFonts w:asciiTheme="minorHAnsi" w:hAnsiTheme="minorHAnsi"/>
          <w:sz w:val="28"/>
          <w:szCs w:val="28"/>
        </w:rPr>
        <w:fldChar w:fldCharType="end"/>
      </w:r>
      <w:r w:rsidR="001721E9" w:rsidRPr="001721E9">
        <w:rPr>
          <w:rFonts w:asciiTheme="minorHAnsi" w:eastAsia="Arial" w:hAnsiTheme="minorHAnsi"/>
          <w:sz w:val="28"/>
          <w:szCs w:val="28"/>
        </w:rPr>
        <w:t xml:space="preserve">как один из наиболее </w:t>
      </w:r>
      <w:proofErr w:type="gramStart"/>
      <w:r w:rsidR="00045BDD">
        <w:rPr>
          <w:rFonts w:asciiTheme="minorHAnsi" w:eastAsia="Arial" w:hAnsiTheme="minorHAnsi"/>
          <w:sz w:val="28"/>
          <w:szCs w:val="28"/>
        </w:rPr>
        <w:t>простых</w:t>
      </w:r>
      <w:proofErr w:type="gramEnd"/>
      <w:r w:rsidRPr="001721E9">
        <w:rPr>
          <w:rFonts w:asciiTheme="minorHAnsi" w:eastAsia="Arial" w:hAnsiTheme="minorHAnsi"/>
          <w:sz w:val="28"/>
          <w:szCs w:val="28"/>
        </w:rPr>
        <w:t xml:space="preserve"> и эффективных. Однако эффективен он, как я узнал</w:t>
      </w:r>
      <w:r w:rsidR="001721E9" w:rsidRPr="001721E9">
        <w:rPr>
          <w:rFonts w:asciiTheme="minorHAnsi" w:eastAsia="Arial" w:hAnsiTheme="minorHAnsi"/>
          <w:sz w:val="28"/>
          <w:szCs w:val="28"/>
        </w:rPr>
        <w:t>а позднее,</w:t>
      </w:r>
      <w:r w:rsidRPr="001721E9">
        <w:rPr>
          <w:rFonts w:asciiTheme="minorHAnsi" w:eastAsia="Arial" w:hAnsiTheme="minorHAnsi"/>
          <w:sz w:val="28"/>
          <w:szCs w:val="28"/>
        </w:rPr>
        <w:t xml:space="preserve"> для чисел меньш</w:t>
      </w:r>
      <w:r w:rsidR="001721E9" w:rsidRPr="001721E9">
        <w:rPr>
          <w:rFonts w:asciiTheme="minorHAnsi" w:eastAsia="Arial" w:hAnsiTheme="minorHAnsi"/>
          <w:sz w:val="28"/>
          <w:szCs w:val="28"/>
        </w:rPr>
        <w:t>его порядка, чем в моем задании, поэтому я решила обратиться к другим алгоритмам.</w:t>
      </w:r>
    </w:p>
    <w:p w:rsidR="00CB5B0D" w:rsidRPr="001721E9" w:rsidRDefault="00CB5B0D" w:rsidP="00187586">
      <w:pPr>
        <w:spacing w:line="290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1721E9" w:rsidRDefault="001721E9" w:rsidP="00187586">
      <w:pPr>
        <w:spacing w:line="252" w:lineRule="auto"/>
        <w:ind w:left="3"/>
        <w:rPr>
          <w:rFonts w:asciiTheme="minorHAnsi" w:eastAsia="Arial" w:hAnsiTheme="minorHAnsi"/>
          <w:sz w:val="28"/>
          <w:szCs w:val="28"/>
        </w:rPr>
      </w:pPr>
      <w:r w:rsidRPr="001721E9">
        <w:rPr>
          <w:rFonts w:asciiTheme="minorHAnsi" w:eastAsia="Arial" w:hAnsiTheme="minorHAnsi"/>
          <w:sz w:val="28"/>
          <w:szCs w:val="28"/>
        </w:rPr>
        <w:t>Так</w:t>
      </w:r>
      <w:r w:rsidR="00CB5B0D" w:rsidRPr="001721E9">
        <w:rPr>
          <w:rFonts w:asciiTheme="minorHAnsi" w:eastAsia="Arial" w:hAnsiTheme="minorHAnsi"/>
          <w:sz w:val="28"/>
          <w:szCs w:val="28"/>
        </w:rPr>
        <w:t xml:space="preserve"> как преподаватель</w:t>
      </w:r>
      <w:r w:rsidRPr="001721E9">
        <w:rPr>
          <w:rFonts w:asciiTheme="minorHAnsi" w:eastAsia="Arial" w:hAnsiTheme="minorHAnsi"/>
          <w:sz w:val="28"/>
          <w:szCs w:val="28"/>
        </w:rPr>
        <w:t xml:space="preserve"> не огра</w:t>
      </w:r>
      <w:r w:rsidR="00CB5B0D" w:rsidRPr="001721E9">
        <w:rPr>
          <w:rFonts w:asciiTheme="minorHAnsi" w:eastAsia="Arial" w:hAnsiTheme="minorHAnsi"/>
          <w:sz w:val="28"/>
          <w:szCs w:val="28"/>
        </w:rPr>
        <w:t>ничил нас в выборе сре</w:t>
      </w:r>
      <w:proofErr w:type="gramStart"/>
      <w:r w:rsidR="00CB5B0D" w:rsidRPr="001721E9">
        <w:rPr>
          <w:rFonts w:asciiTheme="minorHAnsi" w:eastAsia="Arial" w:hAnsiTheme="minorHAnsi"/>
          <w:sz w:val="28"/>
          <w:szCs w:val="28"/>
        </w:rPr>
        <w:t>дств дл</w:t>
      </w:r>
      <w:proofErr w:type="gramEnd"/>
      <w:r w:rsidR="00CB5B0D" w:rsidRPr="001721E9">
        <w:rPr>
          <w:rFonts w:asciiTheme="minorHAnsi" w:eastAsia="Arial" w:hAnsiTheme="minorHAnsi"/>
          <w:sz w:val="28"/>
          <w:szCs w:val="28"/>
        </w:rPr>
        <w:t>я решения задачи, я решил</w:t>
      </w:r>
      <w:r w:rsidRPr="001721E9">
        <w:rPr>
          <w:rFonts w:asciiTheme="minorHAnsi" w:eastAsia="Arial" w:hAnsiTheme="minorHAnsi"/>
          <w:sz w:val="28"/>
          <w:szCs w:val="28"/>
        </w:rPr>
        <w:t>а</w:t>
      </w:r>
      <w:r w:rsidR="00CB5B0D" w:rsidRPr="001721E9">
        <w:rPr>
          <w:rFonts w:asciiTheme="minorHAnsi" w:eastAsia="Arial" w:hAnsiTheme="minorHAnsi"/>
          <w:sz w:val="28"/>
          <w:szCs w:val="28"/>
        </w:rPr>
        <w:t xml:space="preserve"> прибегнуть к готовому решению, реализованному профессионалами - программному продукту </w:t>
      </w:r>
      <w:proofErr w:type="spellStart"/>
      <w:r w:rsidR="00CB5B0D" w:rsidRPr="001721E9">
        <w:rPr>
          <w:rFonts w:asciiTheme="minorHAnsi" w:eastAsia="Arial" w:hAnsiTheme="minorHAnsi"/>
          <w:sz w:val="28"/>
          <w:szCs w:val="28"/>
        </w:rPr>
        <w:t>msieve</w:t>
      </w:r>
      <w:proofErr w:type="spellEnd"/>
      <w:r w:rsidR="00CB5B0D" w:rsidRPr="001721E9">
        <w:rPr>
          <w:rFonts w:asciiTheme="minorHAnsi" w:hAnsiTheme="minorHAnsi"/>
          <w:sz w:val="28"/>
          <w:szCs w:val="28"/>
        </w:rPr>
        <w:fldChar w:fldCharType="begin"/>
      </w:r>
      <w:r w:rsidR="00CB5B0D" w:rsidRPr="001721E9">
        <w:rPr>
          <w:rFonts w:asciiTheme="minorHAnsi" w:hAnsiTheme="minorHAnsi"/>
          <w:sz w:val="28"/>
          <w:szCs w:val="28"/>
        </w:rPr>
        <w:instrText xml:space="preserve"> HYPERLINK "file:///C:\\Users\\прямо%20за%20мечтой\\Downloads\\report.doc" \l "page10" </w:instrText>
      </w:r>
      <w:r w:rsidR="00CB5B0D" w:rsidRPr="001721E9">
        <w:rPr>
          <w:rFonts w:asciiTheme="minorHAnsi" w:hAnsiTheme="minorHAnsi"/>
          <w:sz w:val="28"/>
          <w:szCs w:val="28"/>
        </w:rPr>
        <w:fldChar w:fldCharType="separate"/>
      </w:r>
      <w:r w:rsidR="00CB5B0D" w:rsidRPr="001721E9">
        <w:rPr>
          <w:rStyle w:val="a3"/>
          <w:rFonts w:asciiTheme="minorHAnsi" w:eastAsia="Arial" w:hAnsiTheme="minorHAnsi"/>
          <w:color w:val="auto"/>
          <w:sz w:val="28"/>
          <w:szCs w:val="28"/>
          <w:u w:val="none"/>
        </w:rPr>
        <w:t>,</w:t>
      </w:r>
      <w:r w:rsidR="00CB5B0D" w:rsidRPr="001721E9">
        <w:rPr>
          <w:rFonts w:asciiTheme="minorHAnsi" w:hAnsiTheme="minorHAnsi"/>
          <w:sz w:val="28"/>
          <w:szCs w:val="28"/>
        </w:rPr>
        <w:fldChar w:fldCharType="end"/>
      </w:r>
      <w:r w:rsidR="00CB5B0D" w:rsidRPr="001721E9">
        <w:rPr>
          <w:rFonts w:asciiTheme="minorHAnsi" w:eastAsia="Arial" w:hAnsiTheme="minorHAnsi"/>
          <w:sz w:val="28"/>
          <w:szCs w:val="28"/>
        </w:rPr>
        <w:t xml:space="preserve"> который реализует в себе целый ряд алгоритмов факторизации с общим названием </w:t>
      </w:r>
      <w:r w:rsidRPr="001721E9">
        <w:rPr>
          <w:rFonts w:asciiTheme="minorHAnsi" w:eastAsia="Arial" w:hAnsiTheme="minorHAnsi"/>
          <w:sz w:val="28"/>
          <w:szCs w:val="28"/>
        </w:rPr>
        <w:t>«</w:t>
      </w:r>
      <w:r w:rsidR="00CB5B0D" w:rsidRPr="001721E9">
        <w:rPr>
          <w:rFonts w:asciiTheme="minorHAnsi" w:eastAsia="Arial" w:hAnsiTheme="minorHAnsi"/>
          <w:sz w:val="28"/>
          <w:szCs w:val="28"/>
        </w:rPr>
        <w:t>Общий метод решета числового поля</w:t>
      </w:r>
      <w:r w:rsidRPr="001721E9">
        <w:rPr>
          <w:rFonts w:asciiTheme="minorHAnsi" w:eastAsia="Arial" w:hAnsiTheme="minorHAnsi"/>
          <w:sz w:val="28"/>
          <w:szCs w:val="28"/>
        </w:rPr>
        <w:t>»</w:t>
      </w:r>
      <w:hyperlink r:id="rId6" w:anchor="page10" w:history="1">
        <w:r w:rsidR="00CB5B0D" w:rsidRPr="001721E9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</w:rPr>
          <w:t xml:space="preserve">. </w:t>
        </w:r>
      </w:hyperlink>
      <w:r w:rsidR="00CB5B0D" w:rsidRPr="001721E9">
        <w:rPr>
          <w:rFonts w:asciiTheme="minorHAnsi" w:eastAsia="Arial" w:hAnsiTheme="minorHAnsi"/>
          <w:sz w:val="28"/>
          <w:szCs w:val="28"/>
        </w:rPr>
        <w:t xml:space="preserve">Этот метод считается одним </w:t>
      </w:r>
      <w:r w:rsidRPr="001721E9">
        <w:rPr>
          <w:rFonts w:asciiTheme="minorHAnsi" w:eastAsia="Arial" w:hAnsiTheme="minorHAnsi"/>
          <w:sz w:val="28"/>
          <w:szCs w:val="28"/>
        </w:rPr>
        <w:t>из самых эф</w:t>
      </w:r>
      <w:r w:rsidR="00CB5B0D" w:rsidRPr="001721E9">
        <w:rPr>
          <w:rFonts w:asciiTheme="minorHAnsi" w:eastAsia="Arial" w:hAnsiTheme="minorHAnsi"/>
          <w:sz w:val="28"/>
          <w:szCs w:val="28"/>
        </w:rPr>
        <w:t>фективных современных алгоритмов факторизации. Он справился с поставленной задачей для 1-го числа менее чем за 1 минуту, ч</w:t>
      </w:r>
      <w:r w:rsidRPr="001721E9">
        <w:rPr>
          <w:rFonts w:asciiTheme="minorHAnsi" w:eastAsia="Arial" w:hAnsiTheme="minorHAnsi"/>
          <w:sz w:val="28"/>
          <w:szCs w:val="28"/>
        </w:rPr>
        <w:t>то является впечатляющим резуль</w:t>
      </w:r>
      <w:r w:rsidR="00CB5B0D" w:rsidRPr="001721E9">
        <w:rPr>
          <w:rFonts w:asciiTheme="minorHAnsi" w:eastAsia="Arial" w:hAnsiTheme="minorHAnsi"/>
          <w:sz w:val="28"/>
          <w:szCs w:val="28"/>
        </w:rPr>
        <w:t>татом.</w:t>
      </w:r>
    </w:p>
    <w:p w:rsidR="00CB5B0D" w:rsidRPr="001721E9" w:rsidRDefault="00CB5B0D" w:rsidP="00187586">
      <w:pPr>
        <w:spacing w:line="331" w:lineRule="exact"/>
        <w:rPr>
          <w:rFonts w:asciiTheme="minorHAnsi" w:eastAsia="Arial" w:hAnsiTheme="minorHAnsi"/>
          <w:sz w:val="28"/>
          <w:szCs w:val="28"/>
        </w:rPr>
      </w:pPr>
    </w:p>
    <w:p w:rsidR="00CB5B0D" w:rsidRPr="00187586" w:rsidRDefault="00CB5B0D" w:rsidP="00187586">
      <w:pPr>
        <w:spacing w:line="264" w:lineRule="auto"/>
        <w:ind w:left="3" w:right="500"/>
        <w:rPr>
          <w:rFonts w:asciiTheme="minorHAnsi" w:eastAsia="Arial" w:hAnsiTheme="minorHAnsi"/>
          <w:sz w:val="28"/>
          <w:szCs w:val="28"/>
        </w:rPr>
      </w:pPr>
      <w:r w:rsidRPr="001721E9">
        <w:rPr>
          <w:rFonts w:asciiTheme="minorHAnsi" w:eastAsia="Arial" w:hAnsiTheme="minorHAnsi"/>
          <w:sz w:val="28"/>
          <w:szCs w:val="28"/>
        </w:rPr>
        <w:t xml:space="preserve">Однако 2 число имеет более 400 квадратичных знаков, факторизация которого на обычном компьютере за разумное время практически невозможна ни одним из ныне существующих алгоритмов. </w:t>
      </w:r>
      <w:r w:rsidR="00187586">
        <w:rPr>
          <w:rFonts w:asciiTheme="minorHAnsi" w:eastAsia="Arial" w:hAnsiTheme="minorHAnsi"/>
          <w:sz w:val="28"/>
          <w:szCs w:val="28"/>
        </w:rPr>
        <w:t>Но</w:t>
      </w:r>
      <w:r w:rsidRPr="001721E9">
        <w:rPr>
          <w:rFonts w:asciiTheme="minorHAnsi" w:eastAsia="Arial" w:hAnsiTheme="minorHAnsi"/>
          <w:sz w:val="28"/>
          <w:szCs w:val="28"/>
        </w:rPr>
        <w:t xml:space="preserve"> я узнал</w:t>
      </w:r>
      <w:r w:rsidR="001721E9">
        <w:rPr>
          <w:rFonts w:asciiTheme="minorHAnsi" w:eastAsia="Arial" w:hAnsiTheme="minorHAnsi"/>
          <w:sz w:val="28"/>
          <w:szCs w:val="28"/>
        </w:rPr>
        <w:t>а, что один из множи</w:t>
      </w:r>
      <w:r w:rsidRPr="001721E9">
        <w:rPr>
          <w:rFonts w:asciiTheme="minorHAnsi" w:eastAsia="Arial" w:hAnsiTheme="minorHAnsi"/>
          <w:sz w:val="28"/>
          <w:szCs w:val="28"/>
        </w:rPr>
        <w:t>телей этого числа определяется к</w:t>
      </w:r>
      <w:r w:rsidR="001721E9">
        <w:rPr>
          <w:rFonts w:asciiTheme="minorHAnsi" w:eastAsia="Arial" w:hAnsiTheme="minorHAnsi"/>
          <w:sz w:val="28"/>
          <w:szCs w:val="28"/>
        </w:rPr>
        <w:t>ак</w:t>
      </w:r>
      <w:r w:rsidRPr="001721E9">
        <w:rPr>
          <w:rFonts w:asciiTheme="minorHAnsi" w:eastAsia="Arial" w:hAnsiTheme="minorHAnsi"/>
          <w:sz w:val="28"/>
          <w:szCs w:val="28"/>
        </w:rPr>
        <w:t xml:space="preserve"> наибольший общий делитель с одним из чисел другого вар</w:t>
      </w:r>
      <w:r w:rsidR="001721E9">
        <w:rPr>
          <w:rFonts w:asciiTheme="minorHAnsi" w:eastAsia="Arial" w:hAnsiTheme="minorHAnsi"/>
          <w:sz w:val="28"/>
          <w:szCs w:val="28"/>
        </w:rPr>
        <w:t xml:space="preserve">ианта. Поэтому я </w:t>
      </w:r>
      <w:r w:rsidRPr="001721E9">
        <w:rPr>
          <w:rFonts w:asciiTheme="minorHAnsi" w:eastAsia="Arial" w:hAnsiTheme="minorHAnsi"/>
          <w:sz w:val="28"/>
          <w:szCs w:val="28"/>
        </w:rPr>
        <w:t>написал</w:t>
      </w:r>
      <w:r w:rsidR="001721E9">
        <w:rPr>
          <w:rFonts w:asciiTheme="minorHAnsi" w:eastAsia="Arial" w:hAnsiTheme="minorHAnsi"/>
          <w:sz w:val="28"/>
          <w:szCs w:val="28"/>
        </w:rPr>
        <w:t>а</w:t>
      </w:r>
      <w:r w:rsidRPr="001721E9">
        <w:rPr>
          <w:rFonts w:asciiTheme="minorHAnsi" w:eastAsia="Arial" w:hAnsiTheme="minorHAnsi"/>
          <w:sz w:val="28"/>
          <w:szCs w:val="28"/>
        </w:rPr>
        <w:t xml:space="preserve"> программу, п</w:t>
      </w:r>
      <w:r w:rsidR="001721E9">
        <w:rPr>
          <w:rFonts w:asciiTheme="minorHAnsi" w:eastAsia="Arial" w:hAnsiTheme="minorHAnsi"/>
          <w:sz w:val="28"/>
          <w:szCs w:val="28"/>
        </w:rPr>
        <w:t>е</w:t>
      </w:r>
      <w:r w:rsidRPr="001721E9">
        <w:rPr>
          <w:rFonts w:asciiTheme="minorHAnsi" w:eastAsia="Arial" w:hAnsiTheme="minorHAnsi"/>
          <w:sz w:val="28"/>
          <w:szCs w:val="28"/>
        </w:rPr>
        <w:t>ребирающую все числа других вар</w:t>
      </w:r>
      <w:r w:rsidR="001721E9">
        <w:rPr>
          <w:rFonts w:asciiTheme="minorHAnsi" w:eastAsia="Arial" w:hAnsiTheme="minorHAnsi"/>
          <w:sz w:val="28"/>
          <w:szCs w:val="28"/>
        </w:rPr>
        <w:t>иантов и опре</w:t>
      </w:r>
      <w:r w:rsidRPr="001721E9">
        <w:rPr>
          <w:rFonts w:asciiTheme="minorHAnsi" w:eastAsia="Arial" w:hAnsiTheme="minorHAnsi"/>
          <w:sz w:val="28"/>
          <w:szCs w:val="28"/>
        </w:rPr>
        <w:t>деляющую их НОД с числом моего вар</w:t>
      </w:r>
      <w:r w:rsidR="001721E9">
        <w:rPr>
          <w:rFonts w:asciiTheme="minorHAnsi" w:eastAsia="Arial" w:hAnsiTheme="minorHAnsi"/>
          <w:sz w:val="28"/>
          <w:szCs w:val="28"/>
        </w:rPr>
        <w:t>и</w:t>
      </w:r>
      <w:r w:rsidRPr="001721E9">
        <w:rPr>
          <w:rFonts w:asciiTheme="minorHAnsi" w:eastAsia="Arial" w:hAnsiTheme="minorHAnsi"/>
          <w:sz w:val="28"/>
          <w:szCs w:val="28"/>
        </w:rPr>
        <w:t>анта и выводящ</w:t>
      </w:r>
      <w:r w:rsidR="001721E9">
        <w:rPr>
          <w:rFonts w:asciiTheme="minorHAnsi" w:eastAsia="Arial" w:hAnsiTheme="minorHAnsi"/>
          <w:sz w:val="28"/>
          <w:szCs w:val="28"/>
        </w:rPr>
        <w:t>ую</w:t>
      </w:r>
      <w:r w:rsidRPr="001721E9">
        <w:rPr>
          <w:rFonts w:asciiTheme="minorHAnsi" w:eastAsia="Arial" w:hAnsiTheme="minorHAnsi"/>
          <w:sz w:val="28"/>
          <w:szCs w:val="28"/>
        </w:rPr>
        <w:t xml:space="preserve"> его, если он &gt; 1. Второе же число определяется как результат деления числа моего вар</w:t>
      </w:r>
      <w:r w:rsidR="001721E9">
        <w:rPr>
          <w:rFonts w:asciiTheme="minorHAnsi" w:eastAsia="Arial" w:hAnsiTheme="minorHAnsi"/>
          <w:sz w:val="28"/>
          <w:szCs w:val="28"/>
        </w:rPr>
        <w:t>и</w:t>
      </w:r>
      <w:r w:rsidRPr="001721E9">
        <w:rPr>
          <w:rFonts w:asciiTheme="minorHAnsi" w:eastAsia="Arial" w:hAnsiTheme="minorHAnsi"/>
          <w:sz w:val="28"/>
          <w:szCs w:val="28"/>
        </w:rPr>
        <w:t>анта на НОД (по свойству делителя). Для работы с большими числами и отыскания делителя в этой программе я использовал</w:t>
      </w:r>
      <w:r w:rsidR="001721E9">
        <w:rPr>
          <w:rFonts w:asciiTheme="minorHAnsi" w:eastAsia="Arial" w:hAnsiTheme="minorHAnsi"/>
          <w:sz w:val="28"/>
          <w:szCs w:val="28"/>
        </w:rPr>
        <w:t>а</w:t>
      </w:r>
      <w:r w:rsidR="00187586">
        <w:rPr>
          <w:rFonts w:asciiTheme="minorHAnsi" w:eastAsia="Arial" w:hAnsiTheme="minorHAnsi"/>
          <w:sz w:val="28"/>
          <w:szCs w:val="28"/>
        </w:rPr>
        <w:t xml:space="preserve"> класс </w:t>
      </w:r>
      <w:proofErr w:type="spellStart"/>
      <w:r w:rsidR="00187586">
        <w:rPr>
          <w:rFonts w:asciiTheme="minorHAnsi" w:eastAsia="Arial" w:hAnsiTheme="minorHAnsi"/>
          <w:sz w:val="28"/>
          <w:szCs w:val="28"/>
          <w:lang w:val="en-US"/>
        </w:rPr>
        <w:t>BigInteger</w:t>
      </w:r>
      <w:proofErr w:type="spellEnd"/>
      <w:r w:rsidR="00187586" w:rsidRPr="00187586">
        <w:rPr>
          <w:rFonts w:asciiTheme="minorHAnsi" w:eastAsia="Arial" w:hAnsiTheme="minorHAnsi"/>
          <w:sz w:val="28"/>
          <w:szCs w:val="28"/>
        </w:rPr>
        <w:t>.</w:t>
      </w:r>
    </w:p>
    <w:p w:rsidR="00CB5B0D" w:rsidRDefault="00CB5B0D" w:rsidP="00CB5B0D">
      <w:pPr>
        <w:spacing w:line="264" w:lineRule="auto"/>
        <w:rPr>
          <w:rFonts w:ascii="Arial" w:eastAsia="Arial" w:hAnsi="Arial"/>
          <w:sz w:val="23"/>
        </w:rPr>
        <w:sectPr w:rsidR="00CB5B0D">
          <w:pgSz w:w="11900" w:h="16838"/>
          <w:pgMar w:top="1440" w:right="906" w:bottom="1440" w:left="1417" w:header="0" w:footer="0" w:gutter="0"/>
          <w:cols w:space="720"/>
        </w:sectPr>
      </w:pPr>
    </w:p>
    <w:p w:rsidR="00045BDD" w:rsidRDefault="00045BDD">
      <w:pPr>
        <w:spacing w:after="200" w:line="276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br w:type="page"/>
      </w:r>
    </w:p>
    <w:p w:rsidR="00187586" w:rsidRPr="00104486" w:rsidRDefault="00187586" w:rsidP="00187586">
      <w:pPr>
        <w:spacing w:line="322" w:lineRule="exact"/>
        <w:rPr>
          <w:rFonts w:asciiTheme="majorHAnsi" w:eastAsia="Times New Roman" w:hAnsiTheme="majorHAnsi"/>
          <w:sz w:val="32"/>
          <w:szCs w:val="32"/>
        </w:rPr>
      </w:pPr>
      <w:r>
        <w:rPr>
          <w:rFonts w:asciiTheme="majorHAnsi" w:eastAsia="Times New Roman" w:hAnsiTheme="majorHAnsi"/>
          <w:sz w:val="32"/>
          <w:szCs w:val="32"/>
        </w:rPr>
        <w:lastRenderedPageBreak/>
        <w:t>Реализация</w:t>
      </w:r>
      <w:r>
        <w:rPr>
          <w:rFonts w:asciiTheme="majorHAnsi" w:eastAsia="Times New Roman" w:hAnsiTheme="majorHAnsi"/>
          <w:sz w:val="32"/>
          <w:szCs w:val="32"/>
        </w:rPr>
        <w:t>(на языке</w:t>
      </w:r>
      <w:proofErr w:type="gramStart"/>
      <w:r>
        <w:rPr>
          <w:rFonts w:asciiTheme="majorHAnsi" w:eastAsia="Times New Roman" w:hAnsiTheme="majorHAnsi"/>
          <w:sz w:val="32"/>
          <w:szCs w:val="32"/>
        </w:rPr>
        <w:t xml:space="preserve"> С</w:t>
      </w:r>
      <w:proofErr w:type="gramEnd"/>
      <w:r>
        <w:rPr>
          <w:rFonts w:asciiTheme="majorHAnsi" w:eastAsia="Times New Roman" w:hAnsiTheme="majorHAnsi"/>
          <w:sz w:val="32"/>
          <w:szCs w:val="32"/>
          <w:lang w:val="en-US"/>
        </w:rPr>
        <w:t>#)</w:t>
      </w:r>
    </w:p>
    <w:p w:rsidR="00187586" w:rsidRDefault="00187586" w:rsidP="00187586">
      <w:pPr>
        <w:spacing w:line="322" w:lineRule="exact"/>
        <w:rPr>
          <w:rFonts w:asciiTheme="majorHAnsi" w:eastAsia="Times New Roman" w:hAnsiTheme="majorHAnsi"/>
          <w:sz w:val="32"/>
          <w:szCs w:val="32"/>
          <w:lang w:val="en-US"/>
        </w:rPr>
      </w:pP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System.Numerics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System.IO;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System.Linq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4486" w:rsidRPr="00C63868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C6386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factor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D07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4D07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4873822355066485648401071991924136818675872398286535454064775888224354057647759827888672904881758021952112721372792540754490030245608396182923905355014076090502386397665983839009222976102719595547524782591827859918063701352306472019393440971955164354386032725843607346843355546699218596423146704382946211873403241967325626024974089074590478580274181015361612573624846467079841362239862486328418954301422487721661475185724434860156652642467350107207026973065315203"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BigInteger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GCD = 1, r, res = 1;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BigInteger.TryParse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out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r);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BigInteger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nums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BigInteger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[40];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lines =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File.ReadAllLines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4D07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"GCD.txt"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).Take(40).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ToArray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40;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BigInteger.TryParse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lines[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], </w:t>
      </w:r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out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nums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GCD =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BigInteger.GreatestCommonDivisor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(r,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nums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(GCD &gt; 1)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BigInteger.Divide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(r, GCD);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StreamWriter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outputFile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4D07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StreamWriter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4D07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"res.txt"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outputFile.WriteLine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GCD);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outputFile.WriteLine</w:t>
      </w:r>
      <w:proofErr w:type="spell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4D076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  <w:bookmarkStart w:id="2" w:name="_GoBack"/>
      <w:bookmarkEnd w:id="2"/>
    </w:p>
    <w:p w:rsidR="00104486" w:rsidRPr="004D0762" w:rsidRDefault="00104486" w:rsidP="00104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4D076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:rsidR="00187586" w:rsidRPr="00104486" w:rsidRDefault="00187586" w:rsidP="00187586">
      <w:pPr>
        <w:spacing w:line="322" w:lineRule="exact"/>
        <w:rPr>
          <w:rFonts w:asciiTheme="majorHAnsi" w:eastAsia="Times New Roman" w:hAnsiTheme="majorHAnsi"/>
          <w:sz w:val="32"/>
          <w:szCs w:val="32"/>
        </w:rPr>
      </w:pPr>
    </w:p>
    <w:p w:rsidR="00187586" w:rsidRDefault="00187586" w:rsidP="00045BDD">
      <w:pPr>
        <w:spacing w:after="200" w:line="27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br w:type="page"/>
      </w:r>
    </w:p>
    <w:p w:rsidR="00187586" w:rsidRDefault="00187586" w:rsidP="00CB5B0D">
      <w:pPr>
        <w:rPr>
          <w:rFonts w:ascii="Arial" w:eastAsia="Arial" w:hAnsi="Arial"/>
          <w:sz w:val="21"/>
        </w:rPr>
        <w:sectPr w:rsidR="00187586">
          <w:type w:val="continuous"/>
          <w:pgSz w:w="11900" w:h="16838"/>
          <w:pgMar w:top="1440" w:right="1440" w:bottom="1440" w:left="1019" w:header="0" w:footer="0" w:gutter="0"/>
          <w:cols w:space="720"/>
        </w:sectPr>
      </w:pPr>
    </w:p>
    <w:p w:rsidR="00104486" w:rsidRDefault="00104486">
      <w:pPr>
        <w:spacing w:after="200" w:line="276" w:lineRule="auto"/>
        <w:rPr>
          <w:rFonts w:asciiTheme="majorHAnsi" w:eastAsia="Times New Roman" w:hAnsiTheme="majorHAnsi"/>
          <w:sz w:val="32"/>
          <w:szCs w:val="32"/>
        </w:rPr>
      </w:pPr>
      <w:bookmarkStart w:id="3" w:name="page6"/>
      <w:bookmarkEnd w:id="3"/>
      <w:r>
        <w:rPr>
          <w:rFonts w:asciiTheme="majorHAnsi" w:eastAsia="Times New Roman" w:hAnsiTheme="majorHAnsi"/>
          <w:sz w:val="32"/>
          <w:szCs w:val="32"/>
        </w:rPr>
        <w:lastRenderedPageBreak/>
        <w:t>Ответ</w:t>
      </w:r>
    </w:p>
    <w:p w:rsidR="00104486" w:rsidRDefault="00104486">
      <w:pPr>
        <w:spacing w:after="200" w:line="276" w:lineRule="auto"/>
        <w:rPr>
          <w:rFonts w:asciiTheme="minorHAnsi" w:eastAsia="Times New Roman" w:hAnsiTheme="minorHAnsi"/>
          <w:sz w:val="28"/>
          <w:szCs w:val="28"/>
        </w:rPr>
      </w:pPr>
      <w:r w:rsidRPr="00104486">
        <w:rPr>
          <w:rFonts w:asciiTheme="minorHAnsi" w:eastAsia="Times New Roman" w:hAnsiTheme="minorHAnsi"/>
          <w:sz w:val="28"/>
          <w:szCs w:val="28"/>
        </w:rPr>
        <w:t>Разложение первого числа:</w:t>
      </w:r>
    </w:p>
    <w:p w:rsidR="00045BDD" w:rsidRPr="00045BDD" w:rsidRDefault="00045BDD" w:rsidP="00045BDD">
      <w:pPr>
        <w:spacing w:after="200" w:line="276" w:lineRule="auto"/>
        <w:rPr>
          <w:rFonts w:asciiTheme="minorHAnsi" w:eastAsia="Times New Roman" w:hAnsiTheme="minorHAnsi"/>
          <w:sz w:val="28"/>
          <w:szCs w:val="28"/>
        </w:rPr>
      </w:pPr>
      <w:r w:rsidRPr="00045BDD">
        <w:rPr>
          <w:rFonts w:asciiTheme="minorHAnsi" w:eastAsia="Times New Roman" w:hAnsiTheme="minorHAnsi"/>
          <w:sz w:val="28"/>
          <w:szCs w:val="28"/>
        </w:rPr>
        <w:t>562068224324090847465842314308226273321</w:t>
      </w:r>
    </w:p>
    <w:p w:rsidR="00104486" w:rsidRPr="00104486" w:rsidRDefault="00045BDD" w:rsidP="00045BDD">
      <w:pPr>
        <w:spacing w:after="200" w:line="276" w:lineRule="auto"/>
        <w:rPr>
          <w:rFonts w:asciiTheme="minorHAnsi" w:eastAsia="Times New Roman" w:hAnsiTheme="minorHAnsi"/>
          <w:sz w:val="28"/>
          <w:szCs w:val="28"/>
        </w:rPr>
      </w:pPr>
      <w:r w:rsidRPr="00045BDD">
        <w:rPr>
          <w:rFonts w:asciiTheme="minorHAnsi" w:eastAsia="Times New Roman" w:hAnsiTheme="minorHAnsi"/>
          <w:sz w:val="28"/>
          <w:szCs w:val="28"/>
        </w:rPr>
        <w:t>626895637985717823820028254946860326577</w:t>
      </w:r>
    </w:p>
    <w:p w:rsidR="00104486" w:rsidRDefault="00104486" w:rsidP="00104486">
      <w:pPr>
        <w:spacing w:after="200" w:line="276" w:lineRule="auto"/>
        <w:rPr>
          <w:rFonts w:asciiTheme="minorHAnsi" w:eastAsia="Times New Roman" w:hAnsiTheme="minorHAnsi"/>
          <w:sz w:val="28"/>
          <w:szCs w:val="28"/>
        </w:rPr>
      </w:pPr>
      <w:r w:rsidRPr="00104486">
        <w:rPr>
          <w:rFonts w:asciiTheme="minorHAnsi" w:eastAsia="Times New Roman" w:hAnsiTheme="minorHAnsi"/>
          <w:sz w:val="28"/>
          <w:szCs w:val="28"/>
        </w:rPr>
        <w:t xml:space="preserve">Разложение </w:t>
      </w:r>
      <w:r w:rsidRPr="00104486">
        <w:rPr>
          <w:rFonts w:asciiTheme="minorHAnsi" w:eastAsia="Times New Roman" w:hAnsiTheme="minorHAnsi"/>
          <w:sz w:val="28"/>
          <w:szCs w:val="28"/>
        </w:rPr>
        <w:t>второго</w:t>
      </w:r>
      <w:r w:rsidRPr="00104486">
        <w:rPr>
          <w:rFonts w:asciiTheme="minorHAnsi" w:eastAsia="Times New Roman" w:hAnsiTheme="minorHAnsi"/>
          <w:sz w:val="28"/>
          <w:szCs w:val="28"/>
        </w:rPr>
        <w:t xml:space="preserve"> числа:</w:t>
      </w:r>
    </w:p>
    <w:p w:rsidR="00104486" w:rsidRPr="00104486" w:rsidRDefault="00104486" w:rsidP="00104486">
      <w:pPr>
        <w:spacing w:after="200" w:line="276" w:lineRule="auto"/>
        <w:rPr>
          <w:rFonts w:asciiTheme="minorHAnsi" w:eastAsia="Times New Roman" w:hAnsiTheme="minorHAnsi"/>
          <w:sz w:val="28"/>
          <w:szCs w:val="28"/>
        </w:rPr>
      </w:pPr>
      <w:r w:rsidRPr="00104486">
        <w:rPr>
          <w:rFonts w:asciiTheme="minorHAnsi" w:eastAsia="Times New Roman" w:hAnsiTheme="minorHAnsi"/>
          <w:sz w:val="28"/>
          <w:szCs w:val="28"/>
        </w:rPr>
        <w:t>338321131328863932564818680296074563081532769076856609725860402543148614331548252714137193761514829808776013335385989807884956317300479543405309911233314952878929489767681129617464167512042524219275287655118056649888395988512738187341200216598691518616681800731333973241210979683235278330374664946737167178077</w:t>
      </w:r>
    </w:p>
    <w:p w:rsidR="00CB5B0D" w:rsidRPr="00045BDD" w:rsidRDefault="00104486" w:rsidP="00045BDD">
      <w:pPr>
        <w:spacing w:after="200" w:line="276" w:lineRule="auto"/>
        <w:rPr>
          <w:rFonts w:asciiTheme="minorHAnsi" w:eastAsia="Times New Roman" w:hAnsiTheme="minorHAnsi"/>
          <w:sz w:val="28"/>
          <w:szCs w:val="28"/>
        </w:rPr>
        <w:sectPr w:rsidR="00CB5B0D" w:rsidRPr="00045BDD">
          <w:type w:val="continuous"/>
          <w:pgSz w:w="11900" w:h="16838"/>
          <w:pgMar w:top="1440" w:right="1226" w:bottom="1440" w:left="1417" w:header="0" w:footer="0" w:gutter="0"/>
          <w:cols w:space="720"/>
        </w:sectPr>
      </w:pPr>
      <w:r w:rsidRPr="00104486">
        <w:rPr>
          <w:rFonts w:asciiTheme="minorHAnsi" w:eastAsia="Times New Roman" w:hAnsiTheme="minorHAnsi"/>
          <w:sz w:val="28"/>
          <w:szCs w:val="28"/>
        </w:rPr>
        <w:t>14405905820671020421886650123043155292335770715573280262727989699114055951235303387066907474754040785330880967285100099533415405314587176692757470320812639</w:t>
      </w:r>
    </w:p>
    <w:p w:rsidR="00CB5B0D" w:rsidRDefault="00045BDD" w:rsidP="00CB5B0D">
      <w:pPr>
        <w:spacing w:line="285" w:lineRule="exact"/>
        <w:rPr>
          <w:rFonts w:asciiTheme="majorHAnsi" w:eastAsia="Times New Roman" w:hAnsiTheme="majorHAnsi"/>
          <w:sz w:val="32"/>
          <w:szCs w:val="32"/>
        </w:rPr>
      </w:pPr>
      <w:bookmarkStart w:id="4" w:name="page9"/>
      <w:bookmarkEnd w:id="4"/>
      <w:r w:rsidRPr="00045BDD">
        <w:rPr>
          <w:rFonts w:asciiTheme="majorHAnsi" w:eastAsia="Times New Roman" w:hAnsiTheme="majorHAnsi"/>
          <w:sz w:val="32"/>
          <w:szCs w:val="32"/>
        </w:rPr>
        <w:lastRenderedPageBreak/>
        <w:t>Выводы</w:t>
      </w:r>
    </w:p>
    <w:p w:rsidR="00045BDD" w:rsidRPr="00045BDD" w:rsidRDefault="00045BDD" w:rsidP="00CB5B0D">
      <w:pPr>
        <w:spacing w:line="285" w:lineRule="exact"/>
        <w:rPr>
          <w:rFonts w:asciiTheme="majorHAnsi" w:eastAsia="Times New Roman" w:hAnsiTheme="majorHAnsi"/>
          <w:sz w:val="32"/>
          <w:szCs w:val="32"/>
        </w:rPr>
      </w:pPr>
    </w:p>
    <w:p w:rsidR="00CB5B0D" w:rsidRPr="00045BDD" w:rsidRDefault="001721E9" w:rsidP="00904B51">
      <w:pPr>
        <w:spacing w:line="271" w:lineRule="auto"/>
        <w:ind w:left="3"/>
        <w:rPr>
          <w:rFonts w:asciiTheme="minorHAnsi" w:eastAsia="Arial" w:hAnsiTheme="minorHAnsi"/>
          <w:sz w:val="28"/>
          <w:szCs w:val="28"/>
        </w:rPr>
      </w:pPr>
      <w:r w:rsidRPr="00045BDD">
        <w:rPr>
          <w:rFonts w:asciiTheme="minorHAnsi" w:eastAsia="Arial" w:hAnsiTheme="minorHAnsi"/>
          <w:sz w:val="28"/>
          <w:szCs w:val="28"/>
        </w:rPr>
        <w:t>Благодаря пер</w:t>
      </w:r>
      <w:r w:rsidR="00CB5B0D" w:rsidRPr="00045BDD">
        <w:rPr>
          <w:rFonts w:asciiTheme="minorHAnsi" w:eastAsia="Arial" w:hAnsiTheme="minorHAnsi"/>
          <w:sz w:val="28"/>
          <w:szCs w:val="28"/>
        </w:rPr>
        <w:t>во</w:t>
      </w:r>
      <w:r w:rsidRPr="00045BDD">
        <w:rPr>
          <w:rFonts w:asciiTheme="minorHAnsi" w:eastAsia="Arial" w:hAnsiTheme="minorHAnsi"/>
          <w:sz w:val="28"/>
          <w:szCs w:val="28"/>
        </w:rPr>
        <w:t>й лабораторной работе по данному курсу, я напрямую поз</w:t>
      </w:r>
      <w:r w:rsidR="00CB5B0D" w:rsidRPr="00045BDD">
        <w:rPr>
          <w:rFonts w:asciiTheme="minorHAnsi" w:eastAsia="Arial" w:hAnsiTheme="minorHAnsi"/>
          <w:sz w:val="28"/>
          <w:szCs w:val="28"/>
        </w:rPr>
        <w:t>накомил</w:t>
      </w:r>
      <w:r w:rsidRPr="00045BDD">
        <w:rPr>
          <w:rFonts w:asciiTheme="minorHAnsi" w:eastAsia="Arial" w:hAnsiTheme="minorHAnsi"/>
          <w:sz w:val="28"/>
          <w:szCs w:val="28"/>
        </w:rPr>
        <w:t>ась</w:t>
      </w:r>
      <w:r w:rsidR="00CB5B0D" w:rsidRPr="00045BDD">
        <w:rPr>
          <w:rFonts w:asciiTheme="minorHAnsi" w:eastAsia="Arial" w:hAnsiTheme="minorHAnsi"/>
          <w:sz w:val="28"/>
          <w:szCs w:val="28"/>
        </w:rPr>
        <w:t xml:space="preserve"> с новой для себя темой - факторизацией больших чисел.</w:t>
      </w:r>
    </w:p>
    <w:p w:rsidR="00CB5B0D" w:rsidRPr="00045BDD" w:rsidRDefault="00CB5B0D" w:rsidP="00904B51">
      <w:pPr>
        <w:spacing w:line="301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045BDD" w:rsidRDefault="00CB5B0D" w:rsidP="00904B51">
      <w:pPr>
        <w:spacing w:line="273" w:lineRule="auto"/>
        <w:ind w:left="3"/>
        <w:rPr>
          <w:rFonts w:asciiTheme="minorHAnsi" w:eastAsia="Arial" w:hAnsiTheme="minorHAnsi"/>
          <w:sz w:val="28"/>
          <w:szCs w:val="28"/>
        </w:rPr>
      </w:pPr>
      <w:r w:rsidRPr="00045BDD">
        <w:rPr>
          <w:rFonts w:asciiTheme="minorHAnsi" w:eastAsia="Arial" w:hAnsiTheme="minorHAnsi"/>
          <w:sz w:val="28"/>
          <w:szCs w:val="28"/>
        </w:rPr>
        <w:t xml:space="preserve">Эта работа сама по себе не является очень трудной для </w:t>
      </w:r>
      <w:r w:rsidR="001721E9" w:rsidRPr="00045BDD">
        <w:rPr>
          <w:rFonts w:asciiTheme="minorHAnsi" w:eastAsia="Arial" w:hAnsiTheme="minorHAnsi"/>
          <w:sz w:val="28"/>
          <w:szCs w:val="28"/>
        </w:rPr>
        <w:t>выполнения, однако я столкнулась</w:t>
      </w:r>
      <w:r w:rsidRPr="00045BDD">
        <w:rPr>
          <w:rFonts w:asciiTheme="minorHAnsi" w:eastAsia="Arial" w:hAnsiTheme="minorHAnsi"/>
          <w:sz w:val="28"/>
          <w:szCs w:val="28"/>
        </w:rPr>
        <w:t xml:space="preserve"> со сложностью в выборе </w:t>
      </w:r>
      <w:r w:rsidR="00904B51" w:rsidRPr="00045BDD">
        <w:rPr>
          <w:rFonts w:asciiTheme="minorHAnsi" w:eastAsia="Arial" w:hAnsiTheme="minorHAnsi"/>
          <w:sz w:val="28"/>
          <w:szCs w:val="28"/>
        </w:rPr>
        <w:t>нужного</w:t>
      </w:r>
      <w:r w:rsidR="001721E9" w:rsidRPr="00045BDD">
        <w:rPr>
          <w:rFonts w:asciiTheme="minorHAnsi" w:eastAsia="Arial" w:hAnsiTheme="minorHAnsi"/>
          <w:sz w:val="28"/>
          <w:szCs w:val="28"/>
        </w:rPr>
        <w:t xml:space="preserve"> метода для поиска множителей. В</w:t>
      </w:r>
      <w:r w:rsidRPr="00045BDD">
        <w:rPr>
          <w:rFonts w:asciiTheme="minorHAnsi" w:eastAsia="Arial" w:hAnsiTheme="minorHAnsi"/>
          <w:sz w:val="28"/>
          <w:szCs w:val="28"/>
        </w:rPr>
        <w:t>едь</w:t>
      </w:r>
      <w:r w:rsidR="001721E9" w:rsidRPr="00045BDD">
        <w:rPr>
          <w:rFonts w:asciiTheme="minorHAnsi" w:eastAsia="Arial" w:hAnsiTheme="minorHAnsi"/>
          <w:sz w:val="28"/>
          <w:szCs w:val="28"/>
        </w:rPr>
        <w:t xml:space="preserve">, например, метод простого перебора </w:t>
      </w:r>
      <w:r w:rsidRPr="00045BDD">
        <w:rPr>
          <w:rFonts w:asciiTheme="minorHAnsi" w:eastAsia="Arial" w:hAnsiTheme="minorHAnsi"/>
          <w:sz w:val="28"/>
          <w:szCs w:val="28"/>
        </w:rPr>
        <w:t>будет выполнять данную работу на моем компьютере дольше сотни ле</w:t>
      </w:r>
      <w:proofErr w:type="gramStart"/>
      <w:r w:rsidRPr="00045BDD">
        <w:rPr>
          <w:rFonts w:asciiTheme="minorHAnsi" w:eastAsia="Arial" w:hAnsiTheme="minorHAnsi"/>
          <w:sz w:val="28"/>
          <w:szCs w:val="28"/>
        </w:rPr>
        <w:t>т</w:t>
      </w:r>
      <w:r w:rsidR="001721E9" w:rsidRPr="00045BDD">
        <w:rPr>
          <w:rFonts w:asciiTheme="minorHAnsi" w:eastAsia="Arial" w:hAnsiTheme="minorHAnsi"/>
          <w:sz w:val="28"/>
          <w:szCs w:val="28"/>
        </w:rPr>
        <w:t>(</w:t>
      </w:r>
      <w:proofErr w:type="gramEnd"/>
      <w:r w:rsidR="001721E9" w:rsidRPr="00045BDD">
        <w:rPr>
          <w:rFonts w:asciiTheme="minorHAnsi" w:eastAsia="Arial" w:hAnsiTheme="minorHAnsi"/>
          <w:sz w:val="28"/>
          <w:szCs w:val="28"/>
        </w:rPr>
        <w:t>и не факт, что выполнит)</w:t>
      </w:r>
      <w:r w:rsidRPr="00045BDD">
        <w:rPr>
          <w:rFonts w:asciiTheme="minorHAnsi" w:eastAsia="Arial" w:hAnsiTheme="minorHAnsi"/>
          <w:sz w:val="28"/>
          <w:szCs w:val="28"/>
        </w:rPr>
        <w:t xml:space="preserve">, </w:t>
      </w:r>
      <w:r w:rsidR="00045BDD" w:rsidRPr="00045BDD">
        <w:rPr>
          <w:rFonts w:asciiTheme="minorHAnsi" w:eastAsia="Arial" w:hAnsiTheme="minorHAnsi"/>
          <w:sz w:val="28"/>
          <w:szCs w:val="28"/>
        </w:rPr>
        <w:t xml:space="preserve">а </w:t>
      </w:r>
      <w:r w:rsidRPr="00045BDD">
        <w:rPr>
          <w:rFonts w:asciiTheme="minorHAnsi" w:eastAsia="Arial" w:hAnsiTheme="minorHAnsi"/>
          <w:sz w:val="28"/>
          <w:szCs w:val="28"/>
        </w:rPr>
        <w:t xml:space="preserve">метод решета </w:t>
      </w:r>
      <w:r w:rsidR="00904B51" w:rsidRPr="00045BDD">
        <w:rPr>
          <w:rFonts w:asciiTheme="minorHAnsi" w:eastAsia="Arial" w:hAnsiTheme="minorHAnsi"/>
          <w:sz w:val="28"/>
          <w:szCs w:val="28"/>
        </w:rPr>
        <w:t>также требует боль</w:t>
      </w:r>
      <w:r w:rsidRPr="00045BDD">
        <w:rPr>
          <w:rFonts w:asciiTheme="minorHAnsi" w:eastAsia="Arial" w:hAnsiTheme="minorHAnsi"/>
          <w:sz w:val="28"/>
          <w:szCs w:val="28"/>
        </w:rPr>
        <w:t>ше ресурсов, чем я могу пред</w:t>
      </w:r>
      <w:r w:rsidR="00904B51" w:rsidRPr="00045BDD">
        <w:rPr>
          <w:rFonts w:asciiTheme="minorHAnsi" w:eastAsia="Arial" w:hAnsiTheme="minorHAnsi"/>
          <w:sz w:val="28"/>
          <w:szCs w:val="28"/>
        </w:rPr>
        <w:t>о</w:t>
      </w:r>
      <w:r w:rsidRPr="00045BDD">
        <w:rPr>
          <w:rFonts w:asciiTheme="minorHAnsi" w:eastAsia="Arial" w:hAnsiTheme="minorHAnsi"/>
          <w:sz w:val="28"/>
          <w:szCs w:val="28"/>
        </w:rPr>
        <w:t>ставить</w:t>
      </w:r>
      <w:r w:rsidR="00904B51" w:rsidRPr="00045BDD">
        <w:rPr>
          <w:rFonts w:asciiTheme="minorHAnsi" w:eastAsia="Arial" w:hAnsiTheme="minorHAnsi"/>
          <w:sz w:val="28"/>
          <w:szCs w:val="28"/>
        </w:rPr>
        <w:t>,</w:t>
      </w:r>
      <w:r w:rsidRPr="00045BDD">
        <w:rPr>
          <w:rFonts w:asciiTheme="minorHAnsi" w:eastAsia="Arial" w:hAnsiTheme="minorHAnsi"/>
          <w:sz w:val="28"/>
          <w:szCs w:val="28"/>
        </w:rPr>
        <w:t xml:space="preserve"> для этой задачи</w:t>
      </w:r>
      <w:r w:rsidR="00045BDD" w:rsidRPr="00045BDD">
        <w:rPr>
          <w:rFonts w:asciiTheme="minorHAnsi" w:eastAsia="Arial" w:hAnsiTheme="minorHAnsi"/>
          <w:sz w:val="28"/>
          <w:szCs w:val="28"/>
        </w:rPr>
        <w:t xml:space="preserve">. </w:t>
      </w:r>
      <w:r w:rsidRPr="00045BDD">
        <w:rPr>
          <w:rFonts w:asciiTheme="minorHAnsi" w:eastAsia="Arial" w:hAnsiTheme="minorHAnsi"/>
          <w:sz w:val="28"/>
          <w:szCs w:val="28"/>
        </w:rPr>
        <w:t>Это стало мне уроком и показало насколько важно выбрать оптимальный алгоритм для решения задачи.</w:t>
      </w:r>
    </w:p>
    <w:p w:rsidR="00CB5B0D" w:rsidRPr="00045BDD" w:rsidRDefault="00CB5B0D" w:rsidP="00904B51">
      <w:pPr>
        <w:spacing w:line="296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045BDD" w:rsidRDefault="00CB5B0D" w:rsidP="00904B51">
      <w:pPr>
        <w:numPr>
          <w:ilvl w:val="0"/>
          <w:numId w:val="13"/>
        </w:numPr>
        <w:tabs>
          <w:tab w:val="left" w:pos="272"/>
        </w:tabs>
        <w:spacing w:line="259" w:lineRule="auto"/>
        <w:ind w:left="3" w:hanging="3"/>
        <w:rPr>
          <w:rFonts w:asciiTheme="minorHAnsi" w:eastAsia="Arial" w:hAnsiTheme="minorHAnsi"/>
          <w:sz w:val="28"/>
          <w:szCs w:val="28"/>
        </w:rPr>
        <w:sectPr w:rsidR="00CB5B0D" w:rsidRPr="00045BDD">
          <w:pgSz w:w="11900" w:h="16838"/>
          <w:pgMar w:top="1440" w:right="1406" w:bottom="1440" w:left="1417" w:header="0" w:footer="0" w:gutter="0"/>
          <w:cols w:space="720"/>
        </w:sectPr>
      </w:pPr>
      <w:r w:rsidRPr="00045BDD">
        <w:rPr>
          <w:rFonts w:asciiTheme="minorHAnsi" w:eastAsia="Arial" w:hAnsiTheme="minorHAnsi"/>
          <w:sz w:val="28"/>
          <w:szCs w:val="28"/>
        </w:rPr>
        <w:t>рад</w:t>
      </w:r>
      <w:r w:rsidR="00904B51" w:rsidRPr="00045BDD">
        <w:rPr>
          <w:rFonts w:asciiTheme="minorHAnsi" w:eastAsia="Arial" w:hAnsiTheme="minorHAnsi"/>
          <w:sz w:val="28"/>
          <w:szCs w:val="28"/>
        </w:rPr>
        <w:t>а</w:t>
      </w:r>
      <w:r w:rsidRPr="00045BDD">
        <w:rPr>
          <w:rFonts w:asciiTheme="minorHAnsi" w:eastAsia="Arial" w:hAnsiTheme="minorHAnsi"/>
          <w:sz w:val="28"/>
          <w:szCs w:val="28"/>
        </w:rPr>
        <w:t>, что мне пришлось позаниматься этой зад</w:t>
      </w:r>
      <w:r w:rsidR="00904B51" w:rsidRPr="00045BDD">
        <w:rPr>
          <w:rFonts w:asciiTheme="minorHAnsi" w:eastAsia="Arial" w:hAnsiTheme="minorHAnsi"/>
          <w:sz w:val="28"/>
          <w:szCs w:val="28"/>
        </w:rPr>
        <w:t>ачей в курсе криптографии, и надеюсь, что в дальнейшем меня будут ждать такие же инте</w:t>
      </w:r>
      <w:r w:rsidR="00045BDD">
        <w:rPr>
          <w:rFonts w:asciiTheme="minorHAnsi" w:eastAsia="Arial" w:hAnsiTheme="minorHAnsi"/>
          <w:sz w:val="28"/>
          <w:szCs w:val="28"/>
        </w:rPr>
        <w:t>ресные задачи.</w:t>
      </w:r>
    </w:p>
    <w:p w:rsidR="00CB5B0D" w:rsidRDefault="00CB5B0D" w:rsidP="00CB5B0D">
      <w:pPr>
        <w:rPr>
          <w:rFonts w:ascii="Arial" w:eastAsia="Arial" w:hAnsi="Arial"/>
          <w:sz w:val="21"/>
        </w:rPr>
        <w:sectPr w:rsidR="00CB5B0D">
          <w:type w:val="continuous"/>
          <w:pgSz w:w="11900" w:h="16838"/>
          <w:pgMar w:top="1440" w:right="1406" w:bottom="1440" w:left="1417" w:header="0" w:footer="0" w:gutter="0"/>
          <w:cols w:space="720"/>
        </w:sectPr>
      </w:pPr>
    </w:p>
    <w:p w:rsidR="00CB5B0D" w:rsidRPr="004D0762" w:rsidRDefault="00CB5B0D" w:rsidP="00CB5B0D">
      <w:pPr>
        <w:spacing w:line="0" w:lineRule="atLeast"/>
        <w:rPr>
          <w:rFonts w:asciiTheme="majorHAnsi" w:eastAsia="Arial" w:hAnsiTheme="majorHAnsi"/>
          <w:sz w:val="32"/>
        </w:rPr>
      </w:pPr>
      <w:bookmarkStart w:id="5" w:name="page10"/>
      <w:bookmarkEnd w:id="5"/>
      <w:r w:rsidRPr="004D0762">
        <w:rPr>
          <w:rFonts w:asciiTheme="majorHAnsi" w:eastAsia="Arial" w:hAnsiTheme="majorHAnsi"/>
          <w:sz w:val="32"/>
        </w:rPr>
        <w:lastRenderedPageBreak/>
        <w:t>Список литературы</w:t>
      </w:r>
    </w:p>
    <w:p w:rsidR="00CB5B0D" w:rsidRDefault="00CB5B0D" w:rsidP="00CB5B0D">
      <w:pPr>
        <w:spacing w:line="285" w:lineRule="exact"/>
        <w:rPr>
          <w:rFonts w:ascii="Times New Roman" w:eastAsia="Times New Roman" w:hAnsi="Times New Roman"/>
        </w:rPr>
      </w:pPr>
    </w:p>
    <w:p w:rsidR="00045BDD" w:rsidRPr="004D0762" w:rsidRDefault="00045BDD" w:rsidP="004D0762">
      <w:pPr>
        <w:tabs>
          <w:tab w:val="left" w:pos="480"/>
        </w:tabs>
        <w:spacing w:line="0" w:lineRule="atLeast"/>
        <w:rPr>
          <w:rFonts w:asciiTheme="minorHAnsi" w:eastAsia="Arial" w:hAnsiTheme="minorHAnsi"/>
          <w:sz w:val="28"/>
          <w:szCs w:val="28"/>
          <w:u w:val="single"/>
        </w:rPr>
      </w:pPr>
      <w:r w:rsidRPr="004D0762">
        <w:rPr>
          <w:rFonts w:asciiTheme="minorHAnsi" w:eastAsia="Arial" w:hAnsiTheme="minorHAnsi"/>
          <w:sz w:val="28"/>
          <w:szCs w:val="28"/>
          <w:u w:val="single"/>
        </w:rPr>
        <w:t>Метод квадратичного решета</w:t>
      </w:r>
    </w:p>
    <w:p w:rsidR="00045BDD" w:rsidRPr="004D0762" w:rsidRDefault="00045BDD" w:rsidP="00045BDD">
      <w:pPr>
        <w:spacing w:line="23" w:lineRule="exact"/>
        <w:rPr>
          <w:rFonts w:asciiTheme="minorHAnsi" w:eastAsia="Arial" w:hAnsiTheme="minorHAnsi"/>
          <w:sz w:val="28"/>
          <w:szCs w:val="28"/>
        </w:rPr>
      </w:pPr>
    </w:p>
    <w:p w:rsidR="00045BDD" w:rsidRPr="004D0762" w:rsidRDefault="00045BDD" w:rsidP="004D0762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4D0762">
        <w:rPr>
          <w:rFonts w:asciiTheme="minorHAnsi" w:eastAsia="Arial" w:hAnsiTheme="minorHAnsi"/>
          <w:sz w:val="28"/>
          <w:szCs w:val="28"/>
        </w:rPr>
        <w:t>URL: https://ru.wikipedia.org/wiki/Мето</w:t>
      </w:r>
      <w:r w:rsidR="004D0762" w:rsidRPr="004D0762">
        <w:rPr>
          <w:rFonts w:asciiTheme="minorHAnsi" w:eastAsia="Arial" w:hAnsiTheme="minorHAnsi"/>
          <w:sz w:val="28"/>
          <w:szCs w:val="28"/>
        </w:rPr>
        <w:t>д_квадратичного_решета (дата об</w:t>
      </w:r>
      <w:r w:rsidRPr="004D0762">
        <w:rPr>
          <w:rFonts w:asciiTheme="minorHAnsi" w:eastAsia="Arial" w:hAnsiTheme="minorHAnsi"/>
          <w:sz w:val="28"/>
          <w:szCs w:val="28"/>
        </w:rPr>
        <w:t>ращения: 03.03</w:t>
      </w:r>
      <w:r w:rsidRPr="004D0762">
        <w:rPr>
          <w:rFonts w:asciiTheme="minorHAnsi" w:eastAsia="Arial" w:hAnsiTheme="minorHAnsi"/>
          <w:sz w:val="28"/>
          <w:szCs w:val="28"/>
        </w:rPr>
        <w:t>.2020).</w:t>
      </w:r>
    </w:p>
    <w:p w:rsidR="00045BDD" w:rsidRPr="004D0762" w:rsidRDefault="00045BDD" w:rsidP="00045BDD">
      <w:pPr>
        <w:spacing w:line="191" w:lineRule="exact"/>
        <w:rPr>
          <w:rFonts w:asciiTheme="minorHAnsi" w:eastAsia="Arial" w:hAnsiTheme="minorHAnsi"/>
          <w:sz w:val="28"/>
          <w:szCs w:val="28"/>
        </w:rPr>
      </w:pPr>
    </w:p>
    <w:p w:rsidR="00045BDD" w:rsidRPr="004D0762" w:rsidRDefault="00045BDD" w:rsidP="004D0762">
      <w:pPr>
        <w:tabs>
          <w:tab w:val="left" w:pos="480"/>
        </w:tabs>
        <w:spacing w:line="0" w:lineRule="atLeast"/>
        <w:rPr>
          <w:rFonts w:asciiTheme="minorHAnsi" w:eastAsia="Arial" w:hAnsiTheme="minorHAnsi"/>
          <w:sz w:val="28"/>
          <w:szCs w:val="28"/>
          <w:u w:val="single"/>
        </w:rPr>
      </w:pPr>
      <w:r w:rsidRPr="004D0762">
        <w:rPr>
          <w:rFonts w:asciiTheme="minorHAnsi" w:eastAsia="Arial" w:hAnsiTheme="minorHAnsi"/>
          <w:sz w:val="28"/>
          <w:szCs w:val="28"/>
          <w:u w:val="single"/>
        </w:rPr>
        <w:t xml:space="preserve">Библиотека </w:t>
      </w:r>
      <w:proofErr w:type="spellStart"/>
      <w:r w:rsidRPr="004D0762">
        <w:rPr>
          <w:rFonts w:asciiTheme="minorHAnsi" w:eastAsia="Arial" w:hAnsiTheme="minorHAnsi"/>
          <w:sz w:val="28"/>
          <w:szCs w:val="28"/>
          <w:u w:val="single"/>
        </w:rPr>
        <w:t>Msieve</w:t>
      </w:r>
      <w:proofErr w:type="spellEnd"/>
    </w:p>
    <w:p w:rsidR="00045BDD" w:rsidRPr="004D0762" w:rsidRDefault="00045BDD" w:rsidP="00045BDD">
      <w:pPr>
        <w:spacing w:line="23" w:lineRule="exact"/>
        <w:rPr>
          <w:rFonts w:asciiTheme="minorHAnsi" w:eastAsia="Arial" w:hAnsiTheme="minorHAnsi"/>
          <w:sz w:val="28"/>
          <w:szCs w:val="28"/>
        </w:rPr>
      </w:pPr>
    </w:p>
    <w:p w:rsidR="00045BDD" w:rsidRPr="004D0762" w:rsidRDefault="00045BDD" w:rsidP="004D0762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4D0762">
        <w:rPr>
          <w:rFonts w:asciiTheme="minorHAnsi" w:eastAsia="Arial" w:hAnsiTheme="minorHAnsi"/>
          <w:sz w:val="28"/>
          <w:szCs w:val="28"/>
        </w:rPr>
        <w:t>URL: https://github.com/</w:t>
      </w:r>
      <w:r w:rsidRPr="004D0762">
        <w:rPr>
          <w:rFonts w:asciiTheme="minorHAnsi" w:eastAsia="Arial" w:hAnsiTheme="minorHAnsi"/>
          <w:sz w:val="28"/>
          <w:szCs w:val="28"/>
        </w:rPr>
        <w:t>radii/msieve (дата обращения: 03.03</w:t>
      </w:r>
      <w:r w:rsidRPr="004D0762">
        <w:rPr>
          <w:rFonts w:asciiTheme="minorHAnsi" w:eastAsia="Arial" w:hAnsiTheme="minorHAnsi"/>
          <w:sz w:val="28"/>
          <w:szCs w:val="28"/>
        </w:rPr>
        <w:t>.2020).</w:t>
      </w:r>
    </w:p>
    <w:p w:rsidR="00045BDD" w:rsidRPr="004D0762" w:rsidRDefault="00045BDD" w:rsidP="00CB5B0D">
      <w:pPr>
        <w:spacing w:line="285" w:lineRule="exact"/>
        <w:rPr>
          <w:rFonts w:asciiTheme="minorHAnsi" w:eastAsia="Times New Roman" w:hAnsiTheme="minorHAnsi"/>
          <w:sz w:val="28"/>
          <w:szCs w:val="28"/>
        </w:rPr>
      </w:pPr>
    </w:p>
    <w:p w:rsidR="00CB5B0D" w:rsidRPr="004D0762" w:rsidRDefault="00045BDD" w:rsidP="004D0762">
      <w:pPr>
        <w:tabs>
          <w:tab w:val="left" w:pos="480"/>
        </w:tabs>
        <w:spacing w:line="0" w:lineRule="atLeast"/>
        <w:rPr>
          <w:rFonts w:asciiTheme="minorHAnsi" w:eastAsia="Arial" w:hAnsiTheme="minorHAnsi"/>
          <w:sz w:val="28"/>
          <w:szCs w:val="28"/>
          <w:u w:val="single"/>
        </w:rPr>
      </w:pPr>
      <w:proofErr w:type="spellStart"/>
      <w:r w:rsidRPr="004D0762">
        <w:rPr>
          <w:rFonts w:asciiTheme="minorHAnsi" w:eastAsia="Arial" w:hAnsiTheme="minorHAnsi"/>
          <w:sz w:val="28"/>
          <w:szCs w:val="28"/>
          <w:u w:val="single"/>
          <w:lang w:val="en-US"/>
        </w:rPr>
        <w:t>BigInteger</w:t>
      </w:r>
      <w:proofErr w:type="spellEnd"/>
    </w:p>
    <w:p w:rsidR="00CB5B0D" w:rsidRPr="004D0762" w:rsidRDefault="00CB5B0D" w:rsidP="00CB5B0D">
      <w:pPr>
        <w:spacing w:line="23" w:lineRule="exact"/>
        <w:rPr>
          <w:rFonts w:asciiTheme="minorHAnsi" w:eastAsia="Arial" w:hAnsiTheme="minorHAnsi"/>
          <w:sz w:val="28"/>
          <w:szCs w:val="28"/>
        </w:rPr>
      </w:pPr>
    </w:p>
    <w:p w:rsidR="00CB5B0D" w:rsidRPr="004D0762" w:rsidRDefault="00CB5B0D" w:rsidP="004D0762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4D0762">
        <w:rPr>
          <w:rFonts w:asciiTheme="minorHAnsi" w:eastAsia="Arial" w:hAnsiTheme="minorHAnsi"/>
          <w:sz w:val="28"/>
          <w:szCs w:val="28"/>
        </w:rPr>
        <w:t xml:space="preserve">URL: </w:t>
      </w:r>
      <w:r w:rsidR="004D0762" w:rsidRPr="004D0762">
        <w:rPr>
          <w:rFonts w:asciiTheme="minorHAnsi" w:eastAsia="Arial" w:hAnsiTheme="minorHAnsi"/>
          <w:sz w:val="28"/>
          <w:szCs w:val="28"/>
        </w:rPr>
        <w:t>https://docs.microsoft.com/ru-</w:t>
      </w:r>
      <w:r w:rsidR="00045BDD" w:rsidRPr="004D0762">
        <w:rPr>
          <w:rFonts w:asciiTheme="minorHAnsi" w:eastAsia="Arial" w:hAnsiTheme="minorHAnsi"/>
          <w:sz w:val="28"/>
          <w:szCs w:val="28"/>
        </w:rPr>
        <w:t xml:space="preserve">ru/dotnet/api/system.numerics.biginteger?view=netframework-4.8 </w:t>
      </w:r>
      <w:r w:rsidR="004D0762" w:rsidRPr="004D0762">
        <w:rPr>
          <w:rFonts w:asciiTheme="minorHAnsi" w:eastAsia="Arial" w:hAnsiTheme="minorHAnsi"/>
          <w:sz w:val="28"/>
          <w:szCs w:val="28"/>
        </w:rPr>
        <w:t xml:space="preserve">(дата обращения: </w:t>
      </w:r>
      <w:r w:rsidRPr="004D0762">
        <w:rPr>
          <w:rFonts w:asciiTheme="minorHAnsi" w:eastAsia="Arial" w:hAnsiTheme="minorHAnsi"/>
          <w:sz w:val="28"/>
          <w:szCs w:val="28"/>
        </w:rPr>
        <w:t>0</w:t>
      </w:r>
      <w:r w:rsidR="00045BDD" w:rsidRPr="004D0762">
        <w:rPr>
          <w:rFonts w:asciiTheme="minorHAnsi" w:eastAsia="Arial" w:hAnsiTheme="minorHAnsi"/>
          <w:sz w:val="28"/>
          <w:szCs w:val="28"/>
        </w:rPr>
        <w:t>8.03</w:t>
      </w:r>
      <w:r w:rsidRPr="004D0762">
        <w:rPr>
          <w:rFonts w:asciiTheme="minorHAnsi" w:eastAsia="Arial" w:hAnsiTheme="minorHAnsi"/>
          <w:sz w:val="28"/>
          <w:szCs w:val="28"/>
        </w:rPr>
        <w:t>.2020).</w:t>
      </w:r>
    </w:p>
    <w:p w:rsidR="00CB5B0D" w:rsidRPr="004D0762" w:rsidRDefault="00CB5B0D" w:rsidP="00CB5B0D">
      <w:pPr>
        <w:spacing w:line="201" w:lineRule="exact"/>
        <w:rPr>
          <w:rFonts w:asciiTheme="minorHAnsi" w:eastAsia="Arial" w:hAnsiTheme="minorHAnsi"/>
          <w:sz w:val="28"/>
          <w:szCs w:val="28"/>
        </w:rPr>
      </w:pPr>
    </w:p>
    <w:p w:rsidR="00CB5B0D" w:rsidRPr="004D0762" w:rsidRDefault="00CB5B0D" w:rsidP="004D0762">
      <w:pPr>
        <w:tabs>
          <w:tab w:val="left" w:pos="480"/>
        </w:tabs>
        <w:spacing w:line="0" w:lineRule="atLeast"/>
        <w:rPr>
          <w:rFonts w:asciiTheme="minorHAnsi" w:eastAsia="Arial" w:hAnsiTheme="minorHAnsi"/>
          <w:sz w:val="28"/>
          <w:szCs w:val="28"/>
          <w:u w:val="single"/>
        </w:rPr>
      </w:pPr>
      <w:r w:rsidRPr="004D0762">
        <w:rPr>
          <w:rFonts w:asciiTheme="minorHAnsi" w:eastAsia="Arial" w:hAnsiTheme="minorHAnsi"/>
          <w:sz w:val="28"/>
          <w:szCs w:val="28"/>
          <w:u w:val="single"/>
        </w:rPr>
        <w:t>Алгоритм</w:t>
      </w:r>
      <w:r w:rsidR="00045BDD" w:rsidRPr="004D0762">
        <w:rPr>
          <w:rFonts w:asciiTheme="minorHAnsi" w:eastAsia="Arial" w:hAnsiTheme="minorHAnsi"/>
          <w:sz w:val="28"/>
          <w:szCs w:val="28"/>
          <w:u w:val="single"/>
        </w:rPr>
        <w:t xml:space="preserve"> </w:t>
      </w:r>
      <w:proofErr w:type="spellStart"/>
      <w:r w:rsidRPr="004D0762">
        <w:rPr>
          <w:rFonts w:asciiTheme="minorHAnsi" w:eastAsia="Arial" w:hAnsiTheme="minorHAnsi"/>
          <w:sz w:val="28"/>
          <w:szCs w:val="28"/>
          <w:u w:val="single"/>
        </w:rPr>
        <w:t>Полларда</w:t>
      </w:r>
      <w:proofErr w:type="spellEnd"/>
    </w:p>
    <w:p w:rsidR="00CB5B0D" w:rsidRPr="004D0762" w:rsidRDefault="00CB5B0D" w:rsidP="00CB5B0D">
      <w:pPr>
        <w:spacing w:line="23" w:lineRule="exact"/>
        <w:rPr>
          <w:rFonts w:asciiTheme="minorHAnsi" w:eastAsia="Arial" w:hAnsiTheme="minorHAnsi"/>
          <w:sz w:val="28"/>
          <w:szCs w:val="28"/>
        </w:rPr>
      </w:pPr>
    </w:p>
    <w:p w:rsidR="00CB5B0D" w:rsidRPr="004D0762" w:rsidRDefault="00CB5B0D" w:rsidP="004D0762">
      <w:pPr>
        <w:spacing w:line="0" w:lineRule="atLeast"/>
        <w:rPr>
          <w:rFonts w:asciiTheme="minorHAnsi" w:eastAsia="Arial" w:hAnsiTheme="minorHAnsi"/>
          <w:sz w:val="28"/>
          <w:szCs w:val="28"/>
        </w:rPr>
      </w:pPr>
      <w:r w:rsidRPr="004D0762">
        <w:rPr>
          <w:rFonts w:asciiTheme="minorHAnsi" w:eastAsia="Arial" w:hAnsiTheme="minorHAnsi"/>
          <w:sz w:val="28"/>
          <w:szCs w:val="28"/>
        </w:rPr>
        <w:t>URL: https://ru.wikipedia.org/wiki/Ро</w:t>
      </w:r>
      <w:r w:rsidR="004D0762" w:rsidRPr="004D0762">
        <w:rPr>
          <w:rFonts w:asciiTheme="minorHAnsi" w:eastAsia="Arial" w:hAnsiTheme="minorHAnsi"/>
          <w:sz w:val="28"/>
          <w:szCs w:val="28"/>
        </w:rPr>
        <w:t>-алгоритм_Полларда (дата обраще</w:t>
      </w:r>
      <w:r w:rsidR="00045BDD" w:rsidRPr="004D0762">
        <w:rPr>
          <w:rFonts w:asciiTheme="minorHAnsi" w:eastAsia="Arial" w:hAnsiTheme="minorHAnsi"/>
          <w:sz w:val="28"/>
          <w:szCs w:val="28"/>
        </w:rPr>
        <w:t>ния: 03.03</w:t>
      </w:r>
      <w:r w:rsidRPr="004D0762">
        <w:rPr>
          <w:rFonts w:asciiTheme="minorHAnsi" w:eastAsia="Arial" w:hAnsiTheme="minorHAnsi"/>
          <w:sz w:val="28"/>
          <w:szCs w:val="28"/>
        </w:rPr>
        <w:t>.2020).</w:t>
      </w:r>
    </w:p>
    <w:p w:rsidR="00CB5B0D" w:rsidRPr="004D0762" w:rsidRDefault="00CB5B0D" w:rsidP="00CB5B0D">
      <w:pPr>
        <w:spacing w:line="191" w:lineRule="exact"/>
        <w:rPr>
          <w:rFonts w:asciiTheme="minorHAnsi" w:eastAsia="Arial" w:hAnsiTheme="minorHAnsi"/>
          <w:sz w:val="28"/>
          <w:szCs w:val="28"/>
        </w:rPr>
      </w:pPr>
    </w:p>
    <w:p w:rsidR="00CB5B0D" w:rsidRPr="004D0762" w:rsidRDefault="00CB5B0D" w:rsidP="004D0762">
      <w:pPr>
        <w:tabs>
          <w:tab w:val="left" w:pos="480"/>
        </w:tabs>
        <w:spacing w:line="0" w:lineRule="atLeast"/>
        <w:rPr>
          <w:rFonts w:asciiTheme="minorHAnsi" w:eastAsia="Arial" w:hAnsiTheme="minorHAnsi"/>
          <w:sz w:val="28"/>
          <w:szCs w:val="28"/>
          <w:u w:val="single"/>
        </w:rPr>
      </w:pPr>
      <w:r w:rsidRPr="004D0762">
        <w:rPr>
          <w:rFonts w:asciiTheme="minorHAnsi" w:eastAsia="Arial" w:hAnsiTheme="minorHAnsi"/>
          <w:sz w:val="28"/>
          <w:szCs w:val="28"/>
          <w:u w:val="single"/>
        </w:rPr>
        <w:t>Общий метод решета числового поля</w:t>
      </w:r>
    </w:p>
    <w:p w:rsidR="00CB5B0D" w:rsidRPr="004D0762" w:rsidRDefault="00CB5B0D" w:rsidP="00CB5B0D">
      <w:pPr>
        <w:spacing w:line="23" w:lineRule="exact"/>
        <w:rPr>
          <w:rFonts w:asciiTheme="minorHAnsi" w:eastAsia="Arial" w:hAnsiTheme="minorHAnsi"/>
          <w:sz w:val="28"/>
          <w:szCs w:val="28"/>
        </w:rPr>
      </w:pPr>
    </w:p>
    <w:p w:rsidR="00CB5B0D" w:rsidRPr="004D0762" w:rsidRDefault="00CB5B0D" w:rsidP="004D0762">
      <w:pPr>
        <w:spacing w:line="0" w:lineRule="atLeast"/>
        <w:rPr>
          <w:rFonts w:asciiTheme="minorHAnsi" w:eastAsia="Arial" w:hAnsiTheme="minorHAnsi"/>
          <w:sz w:val="28"/>
          <w:szCs w:val="28"/>
        </w:rPr>
        <w:sectPr w:rsidR="00CB5B0D" w:rsidRPr="004D0762">
          <w:pgSz w:w="11900" w:h="16838"/>
          <w:pgMar w:top="1440" w:right="1406" w:bottom="1440" w:left="1420" w:header="0" w:footer="0" w:gutter="0"/>
          <w:cols w:space="720"/>
        </w:sectPr>
      </w:pPr>
      <w:r w:rsidRPr="004D0762">
        <w:rPr>
          <w:rFonts w:asciiTheme="minorHAnsi" w:eastAsia="Arial" w:hAnsiTheme="minorHAnsi"/>
          <w:sz w:val="28"/>
          <w:szCs w:val="28"/>
          <w:lang w:val="en-US"/>
        </w:rPr>
        <w:t>URL</w:t>
      </w:r>
      <w:r w:rsidRPr="004D0762">
        <w:rPr>
          <w:rFonts w:asciiTheme="minorHAnsi" w:eastAsia="Arial" w:hAnsiTheme="minorHAnsi"/>
          <w:sz w:val="28"/>
          <w:szCs w:val="28"/>
        </w:rPr>
        <w:t xml:space="preserve">:  </w:t>
      </w:r>
      <w:hyperlink r:id="rId7" w:history="1"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  <w:lang w:val="en-US"/>
          </w:rPr>
          <w:t>https</w:t>
        </w:r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</w:rPr>
          <w:t>://</w:t>
        </w:r>
        <w:proofErr w:type="spellStart"/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</w:rPr>
          <w:t>.</w:t>
        </w:r>
        <w:proofErr w:type="spellStart"/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  <w:lang w:val="en-US"/>
          </w:rPr>
          <w:t>wikipedia</w:t>
        </w:r>
        <w:proofErr w:type="spellEnd"/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</w:rPr>
          <w:t>.</w:t>
        </w:r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  <w:lang w:val="en-US"/>
          </w:rPr>
          <w:t>org</w:t>
        </w:r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</w:rPr>
          <w:t>/</w:t>
        </w:r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  <w:lang w:val="en-US"/>
          </w:rPr>
          <w:t>wiki</w:t>
        </w:r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</w:rPr>
          <w:t>/</w:t>
        </w:r>
        <w:proofErr w:type="spellStart"/>
        <w:r w:rsidR="004D0762" w:rsidRPr="004D0762">
          <w:rPr>
            <w:rStyle w:val="a3"/>
            <w:rFonts w:asciiTheme="minorHAnsi" w:eastAsia="Arial" w:hAnsiTheme="minorHAnsi"/>
            <w:color w:val="auto"/>
            <w:sz w:val="28"/>
            <w:szCs w:val="28"/>
            <w:u w:val="none"/>
          </w:rPr>
          <w:t>Общий_метод_решета_числового_поля</w:t>
        </w:r>
        <w:proofErr w:type="spellEnd"/>
      </w:hyperlink>
      <w:r w:rsidR="004D0762" w:rsidRPr="004D0762">
        <w:rPr>
          <w:rFonts w:asciiTheme="minorHAnsi" w:eastAsia="Arial" w:hAnsiTheme="minorHAnsi"/>
          <w:sz w:val="28"/>
          <w:szCs w:val="28"/>
        </w:rPr>
        <w:t xml:space="preserve"> </w:t>
      </w:r>
      <w:r w:rsidR="00045BDD" w:rsidRPr="004D0762">
        <w:rPr>
          <w:rFonts w:asciiTheme="minorHAnsi" w:eastAsia="Arial" w:hAnsiTheme="minorHAnsi"/>
          <w:sz w:val="28"/>
          <w:szCs w:val="28"/>
        </w:rPr>
        <w:t>(дата обращения: 03.03</w:t>
      </w:r>
      <w:r w:rsidR="004D0762" w:rsidRPr="004D0762">
        <w:rPr>
          <w:rFonts w:asciiTheme="minorHAnsi" w:eastAsia="Arial" w:hAnsiTheme="minorHAnsi"/>
          <w:sz w:val="28"/>
          <w:szCs w:val="28"/>
        </w:rPr>
        <w:t>.2020</w:t>
      </w:r>
    </w:p>
    <w:p w:rsidR="00613EA1" w:rsidRDefault="00C63868" w:rsidP="004D0762"/>
    <w:sectPr w:rsidR="0061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15F007C"/>
    <w:lvl w:ilvl="0" w:tplc="FFFFFFFF">
      <w:start w:val="1"/>
      <w:numFmt w:val="bullet"/>
      <w:lvlText w:val="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5BD062C2"/>
    <w:lvl w:ilvl="0" w:tplc="FFFFFFFF">
      <w:start w:val="1"/>
      <w:numFmt w:val="bullet"/>
      <w:lvlText w:val="2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12200854"/>
    <w:lvl w:ilvl="0" w:tplc="FFFFFFFF">
      <w:start w:val="47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4DB127F8"/>
    <w:lvl w:ilvl="0" w:tplc="FFFFFFFF">
      <w:start w:val="52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5"/>
    <w:multiLevelType w:val="hybridMultilevel"/>
    <w:tmpl w:val="0216231A"/>
    <w:lvl w:ilvl="0" w:tplc="FFFFFFFF">
      <w:start w:val="57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6"/>
    <w:multiLevelType w:val="hybridMultilevel"/>
    <w:tmpl w:val="1F16E9E8"/>
    <w:lvl w:ilvl="0" w:tplc="FFFFFFFF">
      <w:start w:val="64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7"/>
    <w:multiLevelType w:val="hybridMultilevel"/>
    <w:tmpl w:val="1190CDE6"/>
    <w:lvl w:ilvl="0" w:tplc="FFFFFFFF">
      <w:start w:val="68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08"/>
    <w:multiLevelType w:val="hybridMultilevel"/>
    <w:tmpl w:val="66EF438C"/>
    <w:lvl w:ilvl="0" w:tplc="FFFFFFFF">
      <w:start w:val="72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09"/>
    <w:multiLevelType w:val="hybridMultilevel"/>
    <w:tmpl w:val="140E0F76"/>
    <w:lvl w:ilvl="0" w:tplc="FFFFFFFF">
      <w:start w:val="1"/>
      <w:numFmt w:val="bullet"/>
      <w:lvlText w:val="3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0A"/>
    <w:multiLevelType w:val="hybridMultilevel"/>
    <w:tmpl w:val="3352255A"/>
    <w:lvl w:ilvl="0" w:tplc="FFFFFFFF">
      <w:start w:val="1"/>
      <w:numFmt w:val="bullet"/>
      <w:lvlText w:val="4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0D"/>
    <w:multiLevelType w:val="hybridMultilevel"/>
    <w:tmpl w:val="7FDCC232"/>
    <w:lvl w:ilvl="0" w:tplc="FFFFFFFF">
      <w:start w:val="1"/>
      <w:numFmt w:val="bullet"/>
      <w:lvlText w:val="5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0000000E"/>
    <w:multiLevelType w:val="hybridMultilevel"/>
    <w:tmpl w:val="1BEFD79E"/>
    <w:lvl w:ilvl="0" w:tplc="FFFFFFFF">
      <w:start w:val="1"/>
      <w:numFmt w:val="bullet"/>
      <w:lvlText w:val="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000000F"/>
    <w:multiLevelType w:val="hybridMultilevel"/>
    <w:tmpl w:val="41A7C4C8"/>
    <w:lvl w:ilvl="0" w:tplc="FFFFFFFF">
      <w:start w:val="1"/>
      <w:numFmt w:val="bullet"/>
      <w:lvlText w:val="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00000010"/>
    <w:multiLevelType w:val="hybridMultilevel"/>
    <w:tmpl w:val="6B68079A"/>
    <w:lvl w:ilvl="0" w:tplc="FFFFFFFF">
      <w:start w:val="1"/>
      <w:numFmt w:val="decimal"/>
      <w:lvlText w:val="[%1]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4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5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5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6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6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7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0D"/>
    <w:rsid w:val="00045BDD"/>
    <w:rsid w:val="00104486"/>
    <w:rsid w:val="001721E9"/>
    <w:rsid w:val="00187586"/>
    <w:rsid w:val="004D0762"/>
    <w:rsid w:val="006864C8"/>
    <w:rsid w:val="007A7F42"/>
    <w:rsid w:val="00904B51"/>
    <w:rsid w:val="00C63868"/>
    <w:rsid w:val="00CB5B0D"/>
    <w:rsid w:val="00D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0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B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45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0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B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4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&#1054;&#1073;&#1097;&#1080;&#1081;_&#1084;&#1077;&#1090;&#1086;&#1076;_&#1088;&#1077;&#1096;&#1077;&#1090;&#1072;_&#1095;&#1080;&#1089;&#1083;&#1086;&#1074;&#1086;&#1075;&#1086;_&#1087;&#1086;&#1083;&#110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87;&#1088;&#1103;&#1084;&#1086;%20&#1079;&#1072;%20&#1084;&#1077;&#1095;&#1090;&#1086;&#1081;\Downloads\report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прямо за мечтой</dc:creator>
  <cp:lastModifiedBy>прямо за мечтой</cp:lastModifiedBy>
  <cp:revision>2</cp:revision>
  <dcterms:created xsi:type="dcterms:W3CDTF">2020-03-06T12:22:00Z</dcterms:created>
  <dcterms:modified xsi:type="dcterms:W3CDTF">2020-03-09T15:36:00Z</dcterms:modified>
</cp:coreProperties>
</file>